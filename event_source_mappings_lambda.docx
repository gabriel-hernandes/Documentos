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Event Source Mappings das funções Lambda</w:t>
      </w:r>
    </w:p>
    <w:p>
      <w:pPr>
        <w:pStyle w:val="Heading1"/>
      </w:pPr>
      <w:r>
        <w:t>Nome da função: whitelabel-handler-usuario-dev-custom-sms-sender</w:t>
      </w:r>
    </w:p>
    <w:p>
      <w:r>
        <w:t>{</w:t>
        <w:br/>
        <w:t xml:space="preserve">    "ResponseMetadata": {</w:t>
        <w:br/>
        <w:t xml:space="preserve">        "RequestId": "b5815397-2c8e-4883-aed3-13d9aed81bdb",</w:t>
        <w:br/>
        <w:t xml:space="preserve">        "HTTPStatusCode": 200,</w:t>
        <w:br/>
        <w:t xml:space="preserve">        "HTTPHeaders": {</w:t>
        <w:br/>
        <w:t xml:space="preserve">            "date": "Thu, 03 Jul 2025 12:40:50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"b5815397-2c8e-4883-aed3-13d9aed81bdb"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start-stop-nodegroup-obs</w:t>
      </w:r>
    </w:p>
    <w:p>
      <w:r>
        <w:t>{</w:t>
        <w:br/>
        <w:t xml:space="preserve">    "ResponseMetadata": {</w:t>
        <w:br/>
        <w:t xml:space="preserve">        "RequestId": "57ea73a1-5f03-4d2b-a4bb-784dec1eeef9",</w:t>
        <w:br/>
        <w:t xml:space="preserve">        "HTTPStatusCode": 200,</w:t>
        <w:br/>
        <w:t xml:space="preserve">        "HTTPHeaders": {</w:t>
        <w:br/>
        <w:t xml:space="preserve">            "date": "Thu, 03 Jul 2025 12:40:50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"57ea73a1-5f03-4d2b-a4bb-784dec1eeef9"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handler-compra-develop-compraHandler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dry-handler-chip-develop-handlerActivateGateway</w:t>
      </w:r>
    </w:p>
    <w:p>
      <w:r>
        <w:t>{</w:t>
        <w:br/>
        <w:t xml:space="preserve">    "ResponseMetadata": {</w:t>
        <w:br/>
        <w:t xml:space="preserve">        "RequestId": "816fa606-97a5-44b5-ba5e-ffb7c4eca7fe",</w:t>
        <w:br/>
        <w:t xml:space="preserve">        "HTTPStatusCode": 200,</w:t>
        <w:br/>
        <w:t xml:space="preserve">        "HTTPHeaders": {</w:t>
        <w:br/>
        <w:t xml:space="preserve">            "date": "Thu, 03 Jul 2025 12:40:51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"816fa606-97a5-44b5-ba5e-ffb7c4eca7fe"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dry-pay-check-boleto-dev-checkBoleto</w:t>
      </w:r>
    </w:p>
    <w:p>
      <w:r>
        <w:t>{</w:t>
        <w:br/>
        <w:t xml:space="preserve">    "ResponseMetadata": {</w:t>
        <w:br/>
        <w:t xml:space="preserve">        "RequestId": "b017449b-e0d6-4162-93f0-a58499788bc5",</w:t>
        <w:br/>
        <w:t xml:space="preserve">        "HTTPStatusCode": 200,</w:t>
        <w:br/>
        <w:t xml:space="preserve">        "HTTPHeaders": {</w:t>
        <w:br/>
        <w:t xml:space="preserve">            "date": "Thu, 03 Jul 2025 12:40:51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"b017449b-e0d6-4162-93f0-a58499788bc5"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handler-esim-develop-listEsim</w:t>
      </w:r>
    </w:p>
    <w:p>
      <w:r>
        <w:t>{</w:t>
        <w:br/>
        <w:t xml:space="preserve">    "ResponseMetadata": {</w:t>
        <w:br/>
        <w:t xml:space="preserve">        "RequestId": "69b1226f-1577-4108-9301-da7a6e55eae7",</w:t>
        <w:br/>
        <w:t xml:space="preserve">        "HTTPStatusCode": 200,</w:t>
        <w:br/>
        <w:t xml:space="preserve">        "HTTPHeaders": {</w:t>
        <w:br/>
        <w:t xml:space="preserve">            "date": "Thu, 03 Jul 2025 12:40:51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"69b1226f-1577-4108-9301-da7a6e55eae7"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start_ec2</w:t>
      </w:r>
    </w:p>
    <w:p>
      <w:r>
        <w:t>{</w:t>
        <w:br/>
        <w:t xml:space="preserve">    "ResponseMetadata": {</w:t>
        <w:br/>
        <w:t xml:space="preserve">        "RequestId": "71687106-8593-4a39-b791-8497f5667ab3",</w:t>
        <w:br/>
        <w:t xml:space="preserve">        "HTTPStatusCode": 200,</w:t>
        <w:br/>
        <w:t xml:space="preserve">        "HTTPHeaders": {</w:t>
        <w:br/>
        <w:t xml:space="preserve">            "date": "Thu, 03 Jul 2025 12:40:51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"71687106-8593-4a39-b791-8497f5667ab3"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dry-handler-chip-develop-chipWorker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whitelabel-handler-usuario-dev-update-user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teste</w:t>
      </w:r>
    </w:p>
    <w:p>
      <w:r>
        <w:t>{</w:t>
        <w:br/>
        <w:t xml:space="preserve">    "ResponseMetadata": {</w:t>
        <w:br/>
        <w:t xml:space="preserve">        "RequestId": "664cf24d-947a-4f67-af52-930de1c2b109",</w:t>
        <w:br/>
        <w:t xml:space="preserve">        "HTTPStatusCode": 200,</w:t>
        <w:br/>
        <w:t xml:space="preserve">        "HTTPHeaders": {</w:t>
        <w:br/>
        <w:t xml:space="preserve">            "date": "Thu, 03 Jul 2025 12:40:52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"664cf24d-947a-4f67-af52-930de1c2b109"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crm-sms-notification-develop-executeNotificationSchedule</w:t>
      </w:r>
    </w:p>
    <w:p>
      <w:r>
        <w:t>{</w:t>
        <w:br/>
        <w:t xml:space="preserve">    "ResponseMetadata": {</w:t>
        <w:br/>
        <w:t xml:space="preserve">        "RequestId": "a2413dd0-2518-486f-a2a2-96b89bd586ca",</w:t>
        <w:br/>
        <w:t xml:space="preserve">        "HTTPStatusCode": 200,</w:t>
        <w:br/>
        <w:t xml:space="preserve">        "HTTPHeaders": {</w:t>
        <w:br/>
        <w:t xml:space="preserve">            "date": "Thu, 03 Jul 2025 12:40:52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"a2413dd0-2518-486f-a2a2-96b89bd586ca"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handler-authentication-develop-authentication</w:t>
      </w:r>
    </w:p>
    <w:p>
      <w:r>
        <w:t>{</w:t>
        <w:br/>
        <w:t xml:space="preserve">    "ResponseMetadata": {</w:t>
        <w:br/>
        <w:t xml:space="preserve">        "RequestId": "f18ee91f-9a9d-416e-808f-72e0b2c53fa5",</w:t>
        <w:br/>
        <w:t xml:space="preserve">        "HTTPStatusCode": 200,</w:t>
        <w:br/>
        <w:t xml:space="preserve">        "HTTPHeaders": {</w:t>
        <w:br/>
        <w:t xml:space="preserve">            "date": "Thu, 03 Jul 2025 12:40:52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"f18ee91f-9a9d-416e-808f-72e0b2c53fa5"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dry-handler-recarga-develop-handlerRecargaGateway</w:t>
      </w:r>
    </w:p>
    <w:p>
      <w:r>
        <w:t>{</w:t>
        <w:br/>
        <w:t xml:space="preserve">    "ResponseMetadata": {</w:t>
        <w:br/>
        <w:t xml:space="preserve">        "RequestId": "12c40c19-9bde-40aa-8e8b-e52374f5e435",</w:t>
        <w:br/>
        <w:t xml:space="preserve">        "HTTPStatusCode": 200,</w:t>
        <w:br/>
        <w:t xml:space="preserve">        "HTTPHeaders": {</w:t>
        <w:br/>
        <w:t xml:space="preserve">            "date": "Thu, 03 Jul 2025 12:40:52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"12c40c19-9bde-40aa-8e8b-e52374f5e435"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job-dynamo</w:t>
      </w:r>
    </w:p>
    <w:p>
      <w:r>
        <w:t>{</w:t>
        <w:br/>
        <w:t xml:space="preserve">    "ResponseMetadata": {</w:t>
        <w:br/>
        <w:t xml:space="preserve">        "RequestId": "bdc1fba0-5dd3-462f-b3a5-6b91c659c6b2",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"bdc1fba0-5dd3-462f-b3a5-6b91c659c6b2"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bff-navio-laricel-develop-validarTelefone</w:t>
      </w:r>
    </w:p>
    <w:p>
      <w:r>
        <w:t>{</w:t>
        <w:br/>
        <w:t xml:space="preserve">    "ResponseMetadata": {</w:t>
        <w:br/>
        <w:t xml:space="preserve">        "RequestId": "3bfb0cce-a42f-4047-82a6-08017f6080ed",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"3bfb0cce-a42f-4047-82a6-08017f6080ed"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handle-sms-controller-dev-controllerSMS</w:t>
      </w:r>
    </w:p>
    <w:p>
      <w:r>
        <w:t>{</w:t>
        <w:br/>
        <w:t xml:space="preserve">    "ResponseMetadata": {</w:t>
        <w:br/>
        <w:t xml:space="preserve">        "RequestId": "fbb4e580-8fbc-4017-afcf-ff8d517ec8ca",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"fbb4e580-8fbc-4017-afcf-ff8d517ec8ca"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handler-compra-develop-atualizaStatusCompra</w:t>
      </w:r>
    </w:p>
    <w:p>
      <w:r>
        <w:t>{</w:t>
        <w:br/>
        <w:t xml:space="preserve">    "ResponseMetadata": {</w:t>
        <w:br/>
        <w:t xml:space="preserve">        "RequestId": "2dc5bf02-b2e1-4fd4-9952-7d53f7ce5938",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"2dc5bf02-b2e1-4fd4-9952-7d53f7ce5938"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crm-sms-notification-dev-smsNotification</w:t>
      </w:r>
    </w:p>
    <w:p>
      <w:r>
        <w:t>{</w:t>
        <w:br/>
        <w:t xml:space="preserve">    "ResponseMetadata": {</w:t>
        <w:br/>
        <w:t xml:space="preserve">        "RequestId": "1e17003a-1345-4c76-86b6-8ad0db3a3060",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"1e17003a-1345-4c76-86b6-8ad0db3a3060"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testeSms</w:t>
      </w:r>
    </w:p>
    <w:p>
      <w:r>
        <w:t>{</w:t>
        <w:br/>
        <w:t xml:space="preserve">    "ResponseMetadata": {</w:t>
        <w:br/>
        <w:t xml:space="preserve">        "RequestId": "6ad50908-38ea-4f35-ab55-96f7f3c28420",</w:t>
        <w:br/>
        <w:t xml:space="preserve">        "HTTPStatusCode": 200,</w:t>
        <w:br/>
        <w:t xml:space="preserve">        "HTTPHeaders": {</w:t>
        <w:br/>
        <w:t xml:space="preserve">            "date": "Thu, 03 Jul 2025 12:40:53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"6ad50908-38ea-4f35-ab55-96f7f3c28420"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stop_ec2</w:t>
      </w:r>
    </w:p>
    <w:p>
      <w:r>
        <w:t>{</w:t>
        <w:br/>
        <w:t xml:space="preserve">    "ResponseMetadata": {</w:t>
        <w:br/>
        <w:t xml:space="preserve">        "RequestId": "6f2ea7d2-47fe-4b6d-ad1c-d2398df15586",</w:t>
        <w:br/>
        <w:t xml:space="preserve">        "HTTPStatusCode": 200,</w:t>
        <w:br/>
        <w:t xml:space="preserve">        "HTTPHeaders": {</w:t>
        <w:br/>
        <w:t xml:space="preserve">            "date": "Thu, 03 Jul 2025 12:40:54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"6f2ea7d2-47fe-4b6d-ad1c-d2398df15586"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dry-pay-check-boleto-dev-paymentWebhook</w:t>
      </w:r>
    </w:p>
    <w:p>
      <w:r>
        <w:t>{</w:t>
        <w:br/>
        <w:t xml:space="preserve">    "ResponseMetadata": {</w:t>
        <w:br/>
        <w:t xml:space="preserve">        "RequestId": "4e248ea0-7e27-447f-ae05-9790700e39a3",</w:t>
        <w:br/>
        <w:t xml:space="preserve">        "HTTPStatusCode": 200,</w:t>
        <w:br/>
        <w:t xml:space="preserve">        "HTTPHeaders": {</w:t>
        <w:br/>
        <w:t xml:space="preserve">            "date": "Thu, 03 Jul 2025 12:40:54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"4e248ea0-7e27-447f-ae05-9790700e39a3"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dry-handler-recarga-develop-handlerSimulaRecarga</w:t>
      </w:r>
    </w:p>
    <w:p>
      <w:r>
        <w:t>{</w:t>
        <w:br/>
        <w:t xml:space="preserve">    "ResponseMetadata": {</w:t>
        <w:br/>
        <w:t xml:space="preserve">        "RequestId": "bcaa2bf1-fb0f-4e01-b670-8a0d99a44f19",</w:t>
        <w:br/>
        <w:t xml:space="preserve">        "HTTPStatusCode": 200,</w:t>
        <w:br/>
        <w:t xml:space="preserve">        "HTTPHeaders": {</w:t>
        <w:br/>
        <w:t xml:space="preserve">            "date": "Thu, 03 Jul 2025 12:40:54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"bcaa2bf1-fb0f-4e01-b670-8a0d99a44f19"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serverless-hello-world-develop-hello</w:t>
      </w:r>
    </w:p>
    <w:p>
      <w:r>
        <w:t>{</w:t>
        <w:br/>
        <w:t xml:space="preserve">    "ResponseMetadata": {</w:t>
        <w:br/>
        <w:t xml:space="preserve">        "RequestId": "26f20206-0060-4a36-89da-488c49ec515a",</w:t>
        <w:br/>
        <w:t xml:space="preserve">        "HTTPStatusCode": 200,</w:t>
        <w:br/>
        <w:t xml:space="preserve">        "HTTPHeaders": {</w:t>
        <w:br/>
        <w:t xml:space="preserve">            "date": "Thu, 03 Jul 2025 12:40:54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"26f20206-0060-4a36-89da-488c49ec515a"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handler-logistica-develop-logisticaHandler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dry-handler-consumo-develop-handlerSms</w:t>
      </w:r>
    </w:p>
    <w:p>
      <w:r>
        <w:t>{</w:t>
        <w:br/>
        <w:t xml:space="preserve">    "ResponseMetadata": {</w:t>
        <w:br/>
        <w:t xml:space="preserve">        "RequestId": "d9fb16ba-a08c-4ff2-ae84-14b8612aa712",</w:t>
        <w:br/>
        <w:t xml:space="preserve">        "HTTPStatusCode": 200,</w:t>
        <w:br/>
        <w:t xml:space="preserve">        "HTTPHeaders": {</w:t>
        <w:br/>
        <w:t xml:space="preserve">            "date": "Thu, 03 Jul 2025 12:40:55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"d9fb16ba-a08c-4ff2-ae84-14b8612aa712"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dry-handler-chip-develop-handlerExtractGateway</w:t>
      </w:r>
    </w:p>
    <w:p>
      <w:r>
        <w:t>{</w:t>
        <w:br/>
        <w:t xml:space="preserve">    "ResponseMetadata": {</w:t>
        <w:br/>
        <w:t xml:space="preserve">        "RequestId": "e38663a5-1778-4bae-b3e0-01cae9195207",</w:t>
        <w:br/>
        <w:t xml:space="preserve">        "HTTPStatusCode": 200,</w:t>
        <w:br/>
        <w:t xml:space="preserve">        "HTTPHeaders": {</w:t>
        <w:br/>
        <w:t xml:space="preserve">            "date": "Thu, 03 Jul 2025 12:40:55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"e38663a5-1778-4bae-b3e0-01cae9195207"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handler-authentication-develop-authorizer</w:t>
      </w:r>
    </w:p>
    <w:p>
      <w:r>
        <w:t>{</w:t>
        <w:br/>
        <w:t xml:space="preserve">    "ResponseMetadata": {</w:t>
        <w:br/>
        <w:t xml:space="preserve">        "RequestId": "d16ecb30-32f1-46c8-946a-ff4b218a43bf",</w:t>
        <w:br/>
        <w:t xml:space="preserve">        "HTTPStatusCode": 200,</w:t>
        <w:br/>
        <w:t xml:space="preserve">        "HTTPHeaders": {</w:t>
        <w:br/>
        <w:t xml:space="preserve">            "date": "Thu, 03 Jul 2025 12:40:55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"d16ecb30-32f1-46c8-946a-ff4b218a43bf"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handler-esim-develop-createEsimBatch</w:t>
      </w:r>
    </w:p>
    <w:p>
      <w:r>
        <w:t>{</w:t>
        <w:br/>
        <w:t xml:space="preserve">    "ResponseMetadata": {</w:t>
        <w:br/>
        <w:t xml:space="preserve">        "RequestId": "93184577-032f-496d-81c4-b166f6ce59fa",</w:t>
        <w:br/>
        <w:t xml:space="preserve">        "HTTPStatusCode": 200,</w:t>
        <w:br/>
        <w:t xml:space="preserve">        "HTTPHeaders": {</w:t>
        <w:br/>
        <w:t xml:space="preserve">            "date": "Thu, 03 Jul 2025 12:40:55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"93184577-032f-496d-81c4-b166f6ce59fa"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dry-consolidacao-bss-develop-get-changes</w:t>
      </w:r>
    </w:p>
    <w:p>
      <w:r>
        <w:t>{</w:t>
        <w:br/>
        <w:t xml:space="preserve">    "ResponseMetadata": {</w:t>
        <w:br/>
        <w:t xml:space="preserve">        "RequestId": "18383cb0-a106-4dfe-a744-93d03067c076",</w:t>
        <w:br/>
        <w:t xml:space="preserve">        "HTTPStatusCode": 200,</w:t>
        <w:br/>
        <w:t xml:space="preserve">        "HTTPHeaders": {</w:t>
        <w:br/>
        <w:t xml:space="preserve">            "date": "Thu, 03 Jul 2025 12:40:55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"18383cb0-a106-4dfe-a744-93d03067c076"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whitelabel-handler-usuario-develop-post-confirmation</w:t>
      </w:r>
    </w:p>
    <w:p>
      <w:r>
        <w:t>{</w:t>
        <w:br/>
        <w:t xml:space="preserve">    "ResponseMetadata": {</w:t>
        <w:br/>
        <w:t xml:space="preserve">        "RequestId": "e4d66a97-d907-4306-ab13-1bcc48959927",</w:t>
        <w:br/>
        <w:t xml:space="preserve">        "HTTPStatusCode": 200,</w:t>
        <w:br/>
        <w:t xml:space="preserve">        "HTTPHeaders": {</w:t>
        <w:br/>
        <w:t xml:space="preserve">            "date": "Thu, 03 Jul 2025 12:40:56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"e4d66a97-d907-4306-ab13-1bcc48959927"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crm-push-notification-develop-pushNotification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dry-handler-consumo-develop-handlerVoz</w:t>
      </w:r>
    </w:p>
    <w:p>
      <w:r>
        <w:t>{</w:t>
        <w:br/>
        <w:t xml:space="preserve">    "ResponseMetadata": {</w:t>
        <w:br/>
        <w:t xml:space="preserve">        "RequestId": "9bfcc6ec-2adc-495a-b9e1-f1fe5e5ac6f2",</w:t>
        <w:br/>
        <w:t xml:space="preserve">        "HTTPStatusCode": 200,</w:t>
        <w:br/>
        <w:t xml:space="preserve">        "HTTPHeaders": {</w:t>
        <w:br/>
        <w:t xml:space="preserve">            "date": "Thu, 03 Jul 2025 12:40:56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"9bfcc6ec-2adc-495a-b9e1-f1fe5e5ac6f2"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StartStopEKS</w:t>
      </w:r>
    </w:p>
    <w:p>
      <w:r>
        <w:t>{</w:t>
        <w:br/>
        <w:t xml:space="preserve">    "ResponseMetadata": {</w:t>
        <w:br/>
        <w:t xml:space="preserve">        "RequestId": "dc7d3798-6b30-49cf-a952-835dcd691a6c",</w:t>
        <w:br/>
        <w:t xml:space="preserve">        "HTTPStatusCode": 200,</w:t>
        <w:br/>
        <w:t xml:space="preserve">        "HTTPHeaders": {</w:t>
        <w:br/>
        <w:t xml:space="preserve">            "date": "Thu, 03 Jul 2025 12:40:56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"dc7d3798-6b30-49cf-a952-835dcd691a6c"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handler-auditoria-develop-listAuditEntries</w:t>
      </w:r>
    </w:p>
    <w:p>
      <w:r>
        <w:t>{</w:t>
        <w:br/>
        <w:t xml:space="preserve">    "ResponseMetadata": {</w:t>
        <w:br/>
        <w:t xml:space="preserve">        "RequestId": "6fb97ef0-e814-44ae-b137-046576cfec3f",</w:t>
        <w:br/>
        <w:t xml:space="preserve">        "HTTPStatusCode": 200,</w:t>
        <w:br/>
        <w:t xml:space="preserve">        "HTTPHeaders": {</w:t>
        <w:br/>
        <w:t xml:space="preserve">            "date": "Thu, 03 Jul 2025 12:40:56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"6fb97ef0-e814-44ae-b137-046576cfec3f"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whitelabel-handler-usuario-develop-custom-resource-existing-cup</w:t>
      </w:r>
    </w:p>
    <w:p>
      <w:r>
        <w:t>{</w:t>
        <w:br/>
        <w:t xml:space="preserve">    "ResponseMetadata": {</w:t>
        <w:br/>
        <w:t xml:space="preserve">        "RequestId": "2c6a6af2-b882-4e56-b809-4af5ea249b43",</w:t>
        <w:br/>
        <w:t xml:space="preserve">        "HTTPStatusCode": 200,</w:t>
        <w:br/>
        <w:t xml:space="preserve">        "HTTPHeaders": {</w:t>
        <w:br/>
        <w:t xml:space="preserve">            "date": "Thu, 03 Jul 2025 12:40:57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"2c6a6af2-b882-4e56-b809-4af5ea249b43"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Start-rds</w:t>
      </w:r>
    </w:p>
    <w:p>
      <w:r>
        <w:t>{</w:t>
        <w:br/>
        <w:t xml:space="preserve">    "ResponseMetadata": {</w:t>
        <w:br/>
        <w:t xml:space="preserve">        "RequestId": "caffddfa-987e-4b9a-a130-f3067f4994c7",</w:t>
        <w:br/>
        <w:t xml:space="preserve">        "HTTPStatusCode": 200,</w:t>
        <w:br/>
        <w:t xml:space="preserve">        "HTTPHeaders": {</w:t>
        <w:br/>
        <w:t xml:space="preserve">            "date": "Thu, 03 Jul 2025 12:40:57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"caffddfa-987e-4b9a-a130-f3067f4994c7"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lambda-sender-confirmation-code-develop-custom-sms-sender</w:t>
      </w:r>
    </w:p>
    <w:p>
      <w:r>
        <w:t>{</w:t>
        <w:br/>
        <w:t xml:space="preserve">    "ResponseMetadata": {</w:t>
        <w:br/>
        <w:t xml:space="preserve">        "RequestId": "22fc4331-1d45-4fc8-ad1b-2c296f667948",</w:t>
        <w:br/>
        <w:t xml:space="preserve">        "HTTPStatusCode": 200,</w:t>
        <w:br/>
        <w:t xml:space="preserve">        "HTTPHeaders": {</w:t>
        <w:br/>
        <w:t xml:space="preserve">            "date": "Thu, 03 Jul 2025 12:40:57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"22fc4331-1d45-4fc8-ad1b-2c296f667948"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handler-esim-develop-provisioningEsimMain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handler-auditoria-develop-listAuditType</w:t>
      </w:r>
    </w:p>
    <w:p>
      <w:r>
        <w:t>{</w:t>
        <w:br/>
        <w:t xml:space="preserve">    "ResponseMetadata": {</w:t>
        <w:br/>
        <w:t xml:space="preserve">        "RequestId": "70c7397c-07df-4345-b176-debd99029df6",</w:t>
        <w:br/>
        <w:t xml:space="preserve">        "HTTPStatusCode": 200,</w:t>
        <w:br/>
        <w:t xml:space="preserve">        "HTTPHeaders": {</w:t>
        <w:br/>
        <w:t xml:space="preserve">            "date": "Thu, 03 Jul 2025 12:40:57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"70c7397c-07df-4345-b176-debd99029df6"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whitelabel-handler-usuario-develop-pre-signup</w:t>
      </w:r>
    </w:p>
    <w:p>
      <w:r>
        <w:t>{</w:t>
        <w:br/>
        <w:t xml:space="preserve">    "ResponseMetadata": {</w:t>
        <w:br/>
        <w:t xml:space="preserve">        "RequestId": "928fb71a-fa3e-4a49-a97d-b27e886b7518",</w:t>
        <w:br/>
        <w:t xml:space="preserve">        "HTTPStatusCode": 200,</w:t>
        <w:br/>
        <w:t xml:space="preserve">        "HTTPHeaders": {</w:t>
        <w:br/>
        <w:t xml:space="preserve">            "date": "Thu, 03 Jul 2025 12:40:58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"928fb71a-fa3e-4a49-a97d-b27e886b7518"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handler-authentication-develop-check</w:t>
      </w:r>
    </w:p>
    <w:p>
      <w:r>
        <w:t>{</w:t>
        <w:br/>
        <w:t xml:space="preserve">    "ResponseMetadata": {</w:t>
        <w:br/>
        <w:t xml:space="preserve">        "RequestId": "e0d33c15-613f-4ea0-998d-649ef9303f10",</w:t>
        <w:br/>
        <w:t xml:space="preserve">        "HTTPStatusCode": 200,</w:t>
        <w:br/>
        <w:t xml:space="preserve">        "HTTPHeaders": {</w:t>
        <w:br/>
        <w:t xml:space="preserve">            "date": "Thu, 03 Jul 2025 12:40:58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"e0d33c15-613f-4ea0-998d-649ef9303f10"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dry-handler-chip-develop-activateChip</w:t>
      </w:r>
    </w:p>
    <w:p>
      <w:r>
        <w:t>{</w:t>
        <w:br/>
        <w:t xml:space="preserve">    "ResponseMetadata": {</w:t>
        <w:br/>
        <w:t xml:space="preserve">        "RequestId": "17195e4a-73f6-4772-8cf1-7f51962b2d06",</w:t>
        <w:br/>
        <w:t xml:space="preserve">        "HTTPStatusCode": 200,</w:t>
        <w:br/>
        <w:t xml:space="preserve">        "HTTPHeaders": {</w:t>
        <w:br/>
        <w:t xml:space="preserve">            "date": "Thu, 03 Jul 2025 12:40:58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"17195e4a-73f6-4772-8cf1-7f51962b2d06"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handler-auditoria-develop-createAuditEntry</w:t>
      </w:r>
    </w:p>
    <w:p>
      <w:r>
        <w:t>{</w:t>
        <w:br/>
        <w:t xml:space="preserve">    "ResponseMetadata": {</w:t>
        <w:br/>
        <w:t xml:space="preserve">        "RequestId": "a76f5d7e-ebd8-4c2a-8591-b04c9c5a0437",</w:t>
        <w:br/>
        <w:t xml:space="preserve">        "HTTPStatusCode": 200,</w:t>
        <w:br/>
        <w:t xml:space="preserve">        "HTTPHeaders": {</w:t>
        <w:br/>
        <w:t xml:space="preserve">            "date": "Thu, 03 Jul 2025 12:40:58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"a76f5d7e-ebd8-4c2a-8591-b04c9c5a0437"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crm-sms-notification-develop-smsNotification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handler-esim-develop-getBySqPedidoItem</w:t>
      </w:r>
    </w:p>
    <w:p>
      <w:r>
        <w:t>{</w:t>
        <w:br/>
        <w:t xml:space="preserve">    "ResponseMetadata": {</w:t>
        <w:br/>
        <w:t xml:space="preserve">        "RequestId": "26a75452-ccc1-49e1-89cd-2edaeca8892d",</w:t>
        <w:br/>
        <w:t xml:space="preserve">        "HTTPStatusCode": 200,</w:t>
        <w:br/>
        <w:t xml:space="preserve">        "HTTPHeaders": {</w:t>
        <w:br/>
        <w:t xml:space="preserve">            "date": "Thu, 03 Jul 2025 12:40:59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"26a75452-ccc1-49e1-89cd-2edaeca8892d"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dry-pay-gen-boleto-dev-genBoleto</w:t>
      </w:r>
    </w:p>
    <w:p>
      <w:r>
        <w:t>{</w:t>
        <w:br/>
        <w:t xml:space="preserve">    "ResponseMetadata": {</w:t>
        <w:br/>
        <w:t xml:space="preserve">        "RequestId": "c77f1582-b932-491b-b290-a427da641df9",</w:t>
        <w:br/>
        <w:t xml:space="preserve">        "HTTPStatusCode": 200,</w:t>
        <w:br/>
        <w:t xml:space="preserve">        "HTTPHeaders": {</w:t>
        <w:br/>
        <w:t xml:space="preserve">            "date": "Thu, 03 Jul 2025 12:40:59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"c77f1582-b932-491b-b290-a427da641df9"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whitelabel-handler-usuario-develop-update-user</w:t>
      </w:r>
    </w:p>
    <w:p>
      <w:r>
        <w:t>{</w:t>
        <w:br/>
        <w:t xml:space="preserve">    "ResponseMetadata": {</w:t>
        <w:br/>
        <w:t xml:space="preserve">        "RequestId": "4217e426-1c86-48a9-9568-ef3058054d3f",</w:t>
        <w:br/>
        <w:t xml:space="preserve">        "HTTPStatusCode": 200,</w:t>
        <w:br/>
        <w:t xml:space="preserve">        "HTTPHeaders": {</w:t>
        <w:br/>
        <w:t xml:space="preserve">            "date": "Thu, 03 Jul 2025 12:40:59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"4217e426-1c86-48a9-9568-ef3058054d3f"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dry-handler-recarga-develop-handlerBeneficio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whitelabel-handler-usuario-develop-custom-sms-sender</w:t>
      </w:r>
    </w:p>
    <w:p>
      <w:r>
        <w:t>{</w:t>
        <w:br/>
        <w:t xml:space="preserve">    "ResponseMetadata": {</w:t>
        <w:br/>
        <w:t xml:space="preserve">        "RequestId": "d2926384-b9eb-43ee-a90f-b0eaf20a160b",</w:t>
        <w:br/>
        <w:t xml:space="preserve">        "HTTPStatusCode": 200,</w:t>
        <w:br/>
        <w:t xml:space="preserve">        "HTTPHeaders": {</w:t>
        <w:br/>
        <w:t xml:space="preserve">            "date": "Thu, 03 Jul 2025 12:40:59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"d2926384-b9eb-43ee-a90f-b0eaf20a160b"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dry-handler-chip-develop-handlerAccountGateway</w:t>
      </w:r>
    </w:p>
    <w:p>
      <w:r>
        <w:t>{</w:t>
        <w:br/>
        <w:t xml:space="preserve">    "ResponseMetadata": {</w:t>
        <w:br/>
        <w:t xml:space="preserve">        "RequestId": "6da99593-22f2-4c7b-997c-02887d0ac596",</w:t>
        <w:br/>
        <w:t xml:space="preserve">        "HTTPStatusCode": 200,</w:t>
        <w:br/>
        <w:t xml:space="preserve">        "HTTPHeaders": {</w:t>
        <w:br/>
        <w:t xml:space="preserve">            "date": "Thu, 03 Jul 2025 12:41:00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"6da99593-22f2-4c7b-997c-02887d0ac596"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dry-handler-consumo-develop-handlerDados</w:t>
      </w:r>
    </w:p>
    <w:p>
      <w:r>
        <w:t>{</w:t>
        <w:br/>
        <w:t xml:space="preserve">    "ResponseMetadata": {</w:t>
        <w:br/>
        <w:t xml:space="preserve">        "RequestId": "f975cc3c-2a90-43e9-abbb-4bdadd9b1830",</w:t>
        <w:br/>
        <w:t xml:space="preserve">        "HTTPStatusCode": 200,</w:t>
        <w:br/>
        <w:t xml:space="preserve">        "HTTPHeaders": {</w:t>
        <w:br/>
        <w:t xml:space="preserve">            "date": "Thu, 03 Jul 2025 12:41:00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"f975cc3c-2a90-43e9-abbb-4bdadd9b1830"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dry-sites-develop-edge</w:t>
      </w:r>
    </w:p>
    <w:p>
      <w:r>
        <w:t>{</w:t>
        <w:br/>
        <w:t xml:space="preserve">    "ResponseMetadata": {</w:t>
        <w:br/>
        <w:t xml:space="preserve">        "RequestId": "64422ce0-77ae-42ff-923a-4ffe5037d485",</w:t>
        <w:br/>
        <w:t xml:space="preserve">        "HTTPStatusCode": 200,</w:t>
        <w:br/>
        <w:t xml:space="preserve">        "HTTPHeaders": {</w:t>
        <w:br/>
        <w:t xml:space="preserve">            "date": "Thu, 03 Jul 2025 12:41:00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"64422ce0-77ae-42ff-923a-4ffe5037d485"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stop-db-dry-pay</w:t>
      </w:r>
    </w:p>
    <w:p>
      <w:r>
        <w:t>{</w:t>
        <w:br/>
        <w:t xml:space="preserve">    "ResponseMetadata": {</w:t>
        <w:br/>
        <w:t xml:space="preserve">        "RequestId": "c2c2b5fd-b4f1-4597-a949-53661300c840",</w:t>
        <w:br/>
        <w:t xml:space="preserve">        "HTTPStatusCode": 200,</w:t>
        <w:br/>
        <w:t xml:space="preserve">        "HTTPHeaders": {</w:t>
        <w:br/>
        <w:t xml:space="preserve">            "date": "Thu, 03 Jul 2025 12:41:01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"c2c2b5fd-b4f1-4597-a949-53661300c840"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dry-pay-handler-recorrencias-dev-handlerRecorrencias</w:t>
      </w:r>
    </w:p>
    <w:p>
      <w:r>
        <w:t>{</w:t>
        <w:br/>
        <w:t xml:space="preserve">    "ResponseMetadata": {</w:t>
        <w:br/>
        <w:t xml:space="preserve">        "RequestId": "c4ab7a04-c1a2-465d-bfe1-1ea111c7adce",</w:t>
        <w:br/>
        <w:t xml:space="preserve">        "HTTPStatusCode": 200,</w:t>
        <w:br/>
        <w:t xml:space="preserve">        "HTTPHeaders": {</w:t>
        <w:br/>
        <w:t xml:space="preserve">            "date": "Thu, 03 Jul 2025 12:41:01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"c4ab7a04-c1a2-465d-bfe1-1ea111c7adce"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whitelabel-handler-usuario-dev-post-confirmation</w:t>
      </w:r>
    </w:p>
    <w:p>
      <w:r>
        <w:t>{</w:t>
        <w:br/>
        <w:t xml:space="preserve">    "ResponseMetadata": {</w:t>
        <w:br/>
        <w:t xml:space="preserve">        "RequestId": "f05aa49a-4252-4e93-94f1-d88f457f739b",</w:t>
        <w:br/>
        <w:t xml:space="preserve">        "HTTPStatusCode": 200,</w:t>
        <w:br/>
        <w:t xml:space="preserve">        "HTTPHeaders": {</w:t>
        <w:br/>
        <w:t xml:space="preserve">            "date": "Thu, 03 Jul 2025 12:41:01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"f05aa49a-4252-4e93-94f1-d88f457f739b"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dry-consolidacao-bss-develop-update-msisdns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StartStopNewEKS</w:t>
      </w:r>
    </w:p>
    <w:p>
      <w:r>
        <w:t>{</w:t>
        <w:br/>
        <w:t xml:space="preserve">    "ResponseMetadata": {</w:t>
        <w:br/>
        <w:t xml:space="preserve">        "RequestId": "e3a5765a-0b8a-408d-b06e-a2822f91fafa",</w:t>
        <w:br/>
        <w:t xml:space="preserve">        "HTTPStatusCode": 200,</w:t>
        <w:br/>
        <w:t xml:space="preserve">        "HTTPHeaders": {</w:t>
        <w:br/>
        <w:t xml:space="preserve">            "date": "Thu, 03 Jul 2025 12:41:01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"e3a5765a-0b8a-408d-b06e-a2822f91fafa"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InstanceScheduler-InstanceSchedulerMain</w:t>
      </w:r>
    </w:p>
    <w:p>
      <w:r>
        <w:t>{</w:t>
        <w:br/>
        <w:t xml:space="preserve">    "ResponseMetadata": {</w:t>
        <w:br/>
        <w:t xml:space="preserve">        "RequestId": "03f322b8-1ba5-4e07-af21-029a7c7ac27c",</w:t>
        <w:br/>
        <w:t xml:space="preserve">        "HTTPStatusCode": 200,</w:t>
        <w:br/>
        <w:t xml:space="preserve">        "HTTPHeaders": {</w:t>
        <w:br/>
        <w:t xml:space="preserve">            "date": "Thu, 03 Jul 2025 12:41:02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"03f322b8-1ba5-4e07-af21-029a7c7ac27c"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crm-push-notification-dev-pushNotification</w:t>
      </w:r>
    </w:p>
    <w:p>
      <w:r>
        <w:t>{</w:t>
        <w:br/>
        <w:t xml:space="preserve">    "ResponseMetadata": {</w:t>
        <w:br/>
        <w:t xml:space="preserve">        "RequestId": "c0ec6773-dbb5-4fd3-acd4-ef11ff3b9996",</w:t>
        <w:br/>
        <w:t xml:space="preserve">        "HTTPStatusCode": 200,</w:t>
        <w:br/>
        <w:t xml:space="preserve">        "HTTPHeaders": {</w:t>
        <w:br/>
        <w:t xml:space="preserve">            "date": "Thu, 03 Jul 2025 12:41:02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"c0ec6773-dbb5-4fd3-acd4-ef11ff3b9996"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handle-status-compra-develop-atualizaStatusCompra</w:t>
      </w:r>
    </w:p>
    <w:p>
      <w:r>
        <w:t>{</w:t>
        <w:br/>
        <w:t xml:space="preserve">    "ResponseMetadata": {</w:t>
        <w:br/>
        <w:t xml:space="preserve">        "RequestId": "f9a264a6-2eb3-421c-9ed0-efef52668263",</w:t>
        <w:br/>
        <w:t xml:space="preserve">        "HTTPStatusCode": 200,</w:t>
        <w:br/>
        <w:t xml:space="preserve">        "HTTPHeaders": {</w:t>
        <w:br/>
        <w:t xml:space="preserve">            "date": "Thu, 03 Jul 2025 12:41:02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"f9a264a6-2eb3-421c-9ed0-efef52668263"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aws-controltower-NotificationForwarder</w:t>
      </w:r>
    </w:p>
    <w:p>
      <w:r>
        <w:t>{</w:t>
        <w:br/>
        <w:t xml:space="preserve">    "ResponseMetadata": {</w:t>
        <w:br/>
        <w:t xml:space="preserve">        "RequestId": "3d3660b0-7e77-416d-b8ab-8e770e225d5e",</w:t>
        <w:br/>
        <w:t xml:space="preserve">        "HTTPStatusCode": 200,</w:t>
        <w:br/>
        <w:t xml:space="preserve">        "HTTPHeaders": {</w:t>
        <w:br/>
        <w:t xml:space="preserve">            "date": "Thu, 03 Jul 2025 12:41:02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"3d3660b0-7e77-416d-b8ab-8e770e225d5e"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dry-handler-recarga-develop-handlerRecarga</w:t>
      </w:r>
    </w:p>
    <w:p>
      <w:r>
        <w:t>Erro ao buscar event source mappings: Object of type datetime is not JSON serializable</w:t>
      </w:r>
    </w:p>
    <w:p>
      <w:pPr>
        <w:pStyle w:val="Heading1"/>
      </w:pPr>
      <w:r>
        <w:t>Nome da função: crm-push-notification-develop-executeNotificationSchedule</w:t>
      </w:r>
    </w:p>
    <w:p>
      <w:r>
        <w:t>{</w:t>
        <w:br/>
        <w:t xml:space="preserve">    "ResponseMetadata": {</w:t>
        <w:br/>
        <w:t xml:space="preserve">        "RequestId": "dce47115-5304-42d1-aa0f-6dae556aef74",</w:t>
        <w:br/>
        <w:t xml:space="preserve">        "HTTPStatusCode": 200,</w:t>
        <w:br/>
        <w:t xml:space="preserve">        "HTTPHeaders": {</w:t>
        <w:br/>
        <w:t xml:space="preserve">            "date": "Thu, 03 Jul 2025 12:41:03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"dce47115-5304-42d1-aa0f-6dae556aef74"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bff-navio-laricel-develop-registrarFormulario</w:t>
      </w:r>
    </w:p>
    <w:p>
      <w:r>
        <w:t>{</w:t>
        <w:br/>
        <w:t xml:space="preserve">    "ResponseMetadata": {</w:t>
        <w:br/>
        <w:t xml:space="preserve">        "RequestId": "b26b6adb-49fc-4419-b72f-e9bedf2ae845",</w:t>
        <w:br/>
        <w:t xml:space="preserve">        "HTTPStatusCode": 200,</w:t>
        <w:br/>
        <w:t xml:space="preserve">        "HTTPHeaders": {</w:t>
        <w:br/>
        <w:t xml:space="preserve">            "date": "Thu, 03 Jul 2025 12:41:03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"b26b6adb-49fc-4419-b72f-e9bedf2ae845"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whitelabel-handler-usuario-dev-pre-signup</w:t>
      </w:r>
    </w:p>
    <w:p>
      <w:r>
        <w:t>{</w:t>
        <w:br/>
        <w:t xml:space="preserve">    "ResponseMetadata": {</w:t>
        <w:br/>
        <w:t xml:space="preserve">        "RequestId": "9926e03c-2f3e-4395-a412-b1bc302f4826",</w:t>
        <w:br/>
        <w:t xml:space="preserve">        "HTTPStatusCode": 200,</w:t>
        <w:br/>
        <w:t xml:space="preserve">        "HTTPHeaders": {</w:t>
        <w:br/>
        <w:t xml:space="preserve">            "date": "Thu, 03 Jul 2025 12:41:03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"9926e03c-2f3e-4395-a412-b1bc302f4826"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dry-handler-consumo-develop-handlerRecarga</w:t>
      </w:r>
    </w:p>
    <w:p>
      <w:r>
        <w:t>{</w:t>
        <w:br/>
        <w:t xml:space="preserve">    "ResponseMetadata": {</w:t>
        <w:br/>
        <w:t xml:space="preserve">        "RequestId": "dd3136f7-bbdc-4c48-86cb-de6611d67812",</w:t>
        <w:br/>
        <w:t xml:space="preserve">        "HTTPStatusCode": 200,</w:t>
        <w:br/>
        <w:t xml:space="preserve">        "HTTPHeaders": {</w:t>
        <w:br/>
        <w:t xml:space="preserve">            "date": "Thu, 03 Jul 2025 12:41:03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"dd3136f7-bbdc-4c48-86cb-de6611d67812"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p>
      <w:pPr>
        <w:pStyle w:val="Heading1"/>
      </w:pPr>
      <w:r>
        <w:t>Nome da função: dry-handler-relatorio-recarga-programada</w:t>
      </w:r>
    </w:p>
    <w:p>
      <w:r>
        <w:t>{</w:t>
        <w:br/>
        <w:t xml:space="preserve">    "ResponseMetadata": {</w:t>
        <w:br/>
        <w:t xml:space="preserve">        "RequestId": "52064a1a-991e-4d2a-be5d-b7a4122d987c",</w:t>
        <w:br/>
        <w:t xml:space="preserve">        "HTTPStatusCode": 200,</w:t>
        <w:br/>
        <w:t xml:space="preserve">        "HTTPHeaders": {</w:t>
        <w:br/>
        <w:t xml:space="preserve">            "date": "Thu, 03 Jul 2025 12:41:03 GMT",</w:t>
        <w:br/>
        <w:t xml:space="preserve">            "content-type": "application/json",</w:t>
        <w:br/>
        <w:t xml:space="preserve">            "content-length": "44",</w:t>
        <w:br/>
        <w:t xml:space="preserve">            "connection": "keep-alive",</w:t>
        <w:br/>
        <w:t xml:space="preserve">            "x-amzn-requestid": "52064a1a-991e-4d2a-be5d-b7a4122d987c"</w:t>
        <w:br/>
        <w:t xml:space="preserve">        },</w:t>
        <w:br/>
        <w:t xml:space="preserve">        "RetryAttempts": 0</w:t>
        <w:br/>
        <w:t xml:space="preserve">    },</w:t>
        <w:br/>
        <w:t xml:space="preserve">    "EventSourceMappings":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