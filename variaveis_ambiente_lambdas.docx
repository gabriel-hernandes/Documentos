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Variáveis de Ambiente das Funções Lambda</w:t>
      </w:r>
    </w:p>
    <w:p>
      <w:pPr>
        <w:pStyle w:val="Heading1"/>
      </w:pPr>
      <w:r>
        <w:t>Nome da função: whitelabel-handler-usuario-dev-custom-sms-sender</w:t>
      </w:r>
    </w:p>
    <w:p>
      <w:r>
        <w:t>{</w:t>
        <w:br/>
        <w:t xml:space="preserve">    "WHITELABEL_SPEC_EMAIL_LOGIN": "parceiro_dry@api.surf.com.br",</w:t>
        <w:br/>
        <w:t xml:space="preserve">    "KEY_ID": "arn:aws:kms:us-east-1:343856151193:key/0fce8cf2-6d31-4bb3-a745-193065f66af6",</w:t>
        <w:br/>
        <w:t xml:space="preserve">    "DB_PORTA": "5432",</w:t>
        <w:br/>
        <w:t xml:space="preserve">    "WHITELABEL_SPEC_URL_API": "https://plataforma.stage.surf.com.br/api/spec",</w:t>
        <w:br/>
        <w:t xml:space="preserve">    "KEY_ALIAS": "dry-whitelabel-kms-develop",</w:t>
        <w:br/>
        <w:t xml:space="preserve">    "DB_HOST": "db-dry-whitelabel-develop.cluster-clgxiwys3kn7.us-east-1.rds.amazonaws.com",</w:t>
        <w:br/>
        <w:t xml:space="preserve">    "DB_SENHA": "cqNZ8ex5u18D",</w:t>
        <w:br/>
        <w:t xml:space="preserve">    "INFOBIP_URL_SMS_SENDER": "https://6jnkne.api.infobip.com/sms/2/text/advanced",</w:t>
        <w:br/>
        <w:t xml:space="preserve">    "WHITELABEL_DYNAMODB_REGION": "us-east-1",</w:t>
        <w:br/>
        <w:t xml:space="preserve">    "DB_BANCO": "whitelabel",</w:t>
        <w:br/>
        <w:t xml:space="preserve">    "WHITELABEL_SPEC_SENHA_LOGIN": "6ibFUrg5rokEQZLX",</w:t>
        <w:br/>
        <w:t xml:space="preserve">    "AWS_LAMBDA_SMS_SURF": "handle-sms-controller-dev-controllerSMS",</w:t>
        <w:br/>
        <w:t xml:space="preserve">    "INFOBIP_AUTH": "App 6af3ca1d1f6b409bb147d5e0a0edac19-704c1f5d-6a49-490e-860b-4ceda67488aa",</w:t>
        <w:br/>
        <w:t xml:space="preserve">    "WHITELABEL_DYNAMODB_TABLE_USER": "whitelabel-usuario",</w:t>
        <w:br/>
        <w:t xml:space="preserve">    "DB_USUARIO": "postgres",</w:t>
        <w:br/>
        <w:t xml:space="preserve">    "DB_TIPO": "postgres",</w:t>
        <w:br/>
        <w:t xml:space="preserve">    "INFOBIP_FROM_SENDER": "Dry Connecta"</w:t>
        <w:br/>
        <w:t>}</w:t>
      </w:r>
    </w:p>
    <w:p>
      <w:pPr>
        <w:pStyle w:val="Heading1"/>
      </w:pPr>
      <w:r>
        <w:t>Nome da função: start-stop-nodegroup-obs</w:t>
      </w:r>
    </w:p>
    <w:p>
      <w:r>
        <w:t>⚠️ Nenhuma variável de ambiente encontrada.</w:t>
      </w:r>
    </w:p>
    <w:p>
      <w:pPr>
        <w:pStyle w:val="Heading1"/>
      </w:pPr>
      <w:r>
        <w:t>Nome da função: handler-compra-develop-compraHandler</w:t>
      </w:r>
    </w:p>
    <w:p>
      <w:r>
        <w:t>{</w:t>
        <w:br/>
        <w:t xml:space="preserve">    "URL_GATEWAY_PAGAMENTO": "https://dry-group-sw-api-gateway-pagamento.develop.dryconecta.com.br",</w:t>
        <w:br/>
        <w:t xml:space="preserve">    "SQS_SEND_QUEUE_URL_BENEFICIO": "https://sqs.us-east-1.amazonaws.com/343856151193/dry-handler-beneficio-request",</w:t>
        <w:br/>
        <w:t xml:space="preserve">    "DATABASE_URL": "postgres://postgres:MZwifTRgRzqP2wyKLPkW8pFH9U@db-dry-whitelabel-develop.cluster-clgxiwys3kn7.us-east-1.rds.amazonaws.com:5432/crm?schema=pagamento",</w:t>
        <w:br/>
        <w:t xml:space="preserve">    "SQS_SEND_QUEUE_URL_CHIP": "https://sqs.us-east-1.amazonaws.com/343856151193/handler-logistica-request",</w:t>
        <w:br/>
        <w:t xml:space="preserve">    "SQS_SEND_QUEUE_URL_RECARGA": "https://sqs.us-east-1.amazonaws.com/343856151193/dry-handler-recarga-request",</w:t>
        <w:br/>
        <w:t xml:space="preserve">    "CALLBACK_URL": "https://eoe9ng48cd4q1o2.m.pipedream.net",</w:t>
        <w:br/>
        <w:t xml:space="preserve">    "SQS_SEND_QUEUE_URL_ESIM": "https://sqs.us-east-1.amazonaws.com/343856151193/develop-provisioning-esim-main-queue.fifo",</w:t>
        <w:br/>
        <w:t xml:space="preserve">    "DYNAMO_USER_TABLE": "whitelabel-usuario",</w:t>
        <w:br/>
        <w:t xml:space="preserve">    "AMBIENTE": "develop",</w:t>
        <w:br/>
        <w:t xml:space="preserve">    "PAGARME_URL": "https://api.pagar.me",</w:t>
        <w:br/>
        <w:t xml:space="preserve">    "PAGARME_SECRET_KEY": "sk_test_lzXP56CQ2UDwkn1N"</w:t>
        <w:br/>
        <w:t>}</w:t>
      </w:r>
    </w:p>
    <w:p>
      <w:pPr>
        <w:pStyle w:val="Heading1"/>
      </w:pPr>
      <w:r>
        <w:t>Nome da função: dry-handler-chip-develop-handlerActivateGateway</w:t>
      </w:r>
    </w:p>
    <w:p>
      <w:r>
        <w:t>{</w:t>
        <w:br/>
        <w:t xml:space="preserve">    "DATABASE_URL": "postgres://postgres:cqNZ8ex5u18D@db-dry-whitelabel-develop.cluster-clgxiwys3kn7.us-east-1.rds.amazonaws.com:5432/crm",</w:t>
        <w:br/>
        <w:t xml:space="preserve">    "SURF_PASSWORD": "drywhiteplataforma@123",</w:t>
        <w:br/>
        <w:t xml:space="preserve">    "WHITELABEL_CHIP_BASE_URL": "https://dry-group-whitelabel-api-chip.develop.dryconecta.com.br",</w:t>
        <w:br/>
        <w:t xml:space="preserve">    "APP_NAME": "dry-handler-chip",</w:t>
        <w:br/>
        <w:t xml:space="preserve">    "SURF_BASE_URL": "https://plataforma.stage.surf.com.br/api/spec",</w:t>
        <w:br/>
        <w:t xml:space="preserve">    "SURF_SPEC_BASE_URL": "https://plataforma.stage.surf.com.br/api/spec-consumo",</w:t>
        <w:br/>
        <w:t xml:space="preserve">    "AMBIENTE": "develop",</w:t>
        <w:br/>
        <w:t xml:space="preserve">    "SURF_USER": "parceiro_dry@api.surf.com.br"</w:t>
        <w:br/>
        <w:t>}</w:t>
      </w:r>
    </w:p>
    <w:p>
      <w:pPr>
        <w:pStyle w:val="Heading1"/>
      </w:pPr>
      <w:r>
        <w:t>Nome da função: dry-pay-check-boleto-dev-checkBoleto</w:t>
      </w:r>
    </w:p>
    <w:p>
      <w:r>
        <w:t>{</w:t>
        <w:br/>
        <w:t xml:space="preserve">    "DB_DRYPAY_PASSWORD": "10n57bb8jbwodquc",</w:t>
        <w:br/>
        <w:t xml:space="preserve">    "DB_DRYPAY_PORT": "5432",</w:t>
        <w:br/>
        <w:t xml:space="preserve">    "API_PAGARME_URL": "https://api.pagar.me/core",</w:t>
        <w:br/>
        <w:t xml:space="preserve">    "API_SPEC_URL": "https://plataforma.stage.surf.com.br/api/spec/v1",</w:t>
        <w:br/>
        <w:t xml:space="preserve">    "API_SURF_PASSWORD": "3o9NnU9avy6lNXer",</w:t>
        <w:br/>
        <w:t xml:space="preserve">    "API_PAGARME_VERSION": "v5",</w:t>
        <w:br/>
        <w:t xml:space="preserve">    "DB_DRYPAY_USER": "usrDryPay",</w:t>
        <w:br/>
        <w:t xml:space="preserve">    "API_JUNO_URL": "https://sandbox.boletobancario.com",</w:t>
        <w:br/>
        <w:t xml:space="preserve">    "API_JUNO_CLIENT_ID": "SmhKeDbIo9hZjJLC",</w:t>
        <w:br/>
        <w:t xml:space="preserve">    "DB_DRYPAY_HOST": "drybeta-rds.develop-services.cloud.aws",</w:t>
        <w:br/>
        <w:t xml:space="preserve">    "DB_DRYPAY_SCHEMA": "appdb",</w:t>
        <w:br/>
        <w:t xml:space="preserve">    "API_JUNO_PRIVATE_TOKEN": "1B5E1174935917468C67210A556375C99227021898F9B9E497E5EFD9ED7B6009",</w:t>
        <w:br/>
        <w:t xml:space="preserve">    "API_PAGARME_PRIVATE_KEY": "sk_test_7EJ26BzHDoIv2eAl",</w:t>
        <w:br/>
        <w:t xml:space="preserve">    "API_JUNO_CLIENT_SECRET": "DPA@{F:o*9IZSPH&gt;qDPuY*m3u)|w3KDn",</w:t>
        <w:br/>
        <w:t xml:space="preserve">    "API_SURF_MAIL": "drypay@api.surf.com.br"</w:t>
        <w:br/>
        <w:t>}</w:t>
      </w:r>
    </w:p>
    <w:p>
      <w:pPr>
        <w:pStyle w:val="Heading1"/>
      </w:pPr>
      <w:r>
        <w:t>Nome da função: handler-esim-develop-listEsim</w:t>
      </w:r>
    </w:p>
    <w:p>
      <w:r>
        <w:t>{</w:t>
        <w:br/>
        <w:t xml:space="preserve">    "PORT": "3000",</w:t>
        <w:br/>
        <w:t xml:space="preserve">    "SURF_PASSWORD": "drywhiteplataforma@123",</w:t>
        <w:br/>
        <w:t xml:space="preserve">    "APP_NAME": "handle-esim",</w:t>
        <w:br/>
        <w:t xml:space="preserve">    "COGNITO_USER_POOL_ID": "us-east-1_2WbyUIiMj",</w:t>
        <w:br/>
        <w:t xml:space="preserve">    "SSL": "false",</w:t>
        <w:br/>
        <w:t xml:space="preserve">    "REGION": "us-east-1",</w:t>
        <w:br/>
        <w:t xml:space="preserve">    "CLOUDFRONT_BUCKET_S3_ESIM_URL": "https://d35k3nttyazfdq.cloudfront.net",</w:t>
        <w:br/>
        <w:t xml:space="preserve">    "DATABASE_URL": "postgres://postgres:cqNZ8ex5u18D@db-dry-whitelabel-develop.cluster-clgxiwys3kn7.us-east-1.rds.amazonaws.com:5432/crm?schema=chip",</w:t>
        <w:br/>
        <w:t xml:space="preserve">    "BUCKET_S3_ESIM_REF": "dry-sites-esim-develop",</w:t>
        <w:br/>
        <w:t xml:space="preserve">    "SURF_BASE_URL": "https://plataforma.stage.surf.com.br",</w:t>
        <w:br/>
        <w:t xml:space="preserve">    "SES_EMAIL_FROM": "no-reply@dryconecta.com.br",</w:t>
        <w:br/>
        <w:t xml:space="preserve">    "AMBIENTE": "dev",</w:t>
        <w:br/>
        <w:t xml:space="preserve">    "SURF_USER": "parceiro_dry@api.surf.com.br",</w:t>
        <w:br/>
        <w:t xml:space="preserve">    "LOG_LEVEL": "error,warn,log,debug,verbose",</w:t>
        <w:br/>
        <w:t xml:space="preserve">    "URL_MAIN_QUEUE": "https://sqs.us-east-1.amazonaws.com/343856151193/develop-provisioning-esim-main-queue.fifo"</w:t>
        <w:br/>
        <w:t>}</w:t>
      </w:r>
    </w:p>
    <w:p>
      <w:pPr>
        <w:pStyle w:val="Heading1"/>
      </w:pPr>
      <w:r>
        <w:t>Nome da função: start_ec2</w:t>
      </w:r>
    </w:p>
    <w:p>
      <w:r>
        <w:t>⚠️ Nenhuma variável de ambiente encontrada.</w:t>
      </w:r>
    </w:p>
    <w:p>
      <w:pPr>
        <w:pStyle w:val="Heading1"/>
      </w:pPr>
      <w:r>
        <w:t>Nome da função: dry-handler-chip-develop-chipWorker</w:t>
      </w:r>
    </w:p>
    <w:p>
      <w:r>
        <w:t>{</w:t>
        <w:br/>
        <w:t xml:space="preserve">    "DATABASE_URL": "postgres://postgres:cqNZ8ex5u18D@db-dry-whitelabel-develop.cluster-clgxiwys3kn7.us-east-1.rds.amazonaws.com:5432/crm",</w:t>
        <w:br/>
        <w:t xml:space="preserve">    "SURF_PASSWORD": "drywhiteplataforma@123",</w:t>
        <w:br/>
        <w:t xml:space="preserve">    "WHITELABEL_CHIP_BASE_URL": "https://dry-group-whitelabel-api-chip.develop.dryconecta.com.br",</w:t>
        <w:br/>
        <w:t xml:space="preserve">    "APP_NAME": "dry-handler-chip",</w:t>
        <w:br/>
        <w:t xml:space="preserve">    "SURF_BASE_URL": "https://plataforma.stage.surf.com.br/api/spec",</w:t>
        <w:br/>
        <w:t xml:space="preserve">    "SURF_SPEC_BASE_URL": "https://plataforma.stage.surf.com.br/api/spec-consumo",</w:t>
        <w:br/>
        <w:t xml:space="preserve">    "AMBIENTE": "develop",</w:t>
        <w:br/>
        <w:t xml:space="preserve">    "SURF_USER": "parceiro_dry@api.surf.com.br"</w:t>
        <w:br/>
        <w:t>}</w:t>
      </w:r>
    </w:p>
    <w:p>
      <w:pPr>
        <w:pStyle w:val="Heading1"/>
      </w:pPr>
      <w:r>
        <w:t>Nome da função: whitelabel-handler-usuario-dev-update-user</w:t>
      </w:r>
    </w:p>
    <w:p>
      <w:r>
        <w:t>{</w:t>
        <w:br/>
        <w:t xml:space="preserve">    "WHITELABEL_SPEC_EMAIL_LOGIN": "parceiro_dry@api.surf.com.br",</w:t>
        <w:br/>
        <w:t xml:space="preserve">    "KEY_ID": "arn:aws:kms:us-east-1:343856151193:key/0fce8cf2-6d31-4bb3-a745-193065f66af6",</w:t>
        <w:br/>
        <w:t xml:space="preserve">    "DB_PORTA": "5432",</w:t>
        <w:br/>
        <w:t xml:space="preserve">    "WHITELABEL_SPEC_URL_API": "https://plataforma.stage.surf.com.br/api/spec",</w:t>
        <w:br/>
        <w:t xml:space="preserve">    "KEY_ALIAS": "dry-whitelabel-kms-develop",</w:t>
        <w:br/>
        <w:t xml:space="preserve">    "DB_HOST": "db-dry-whitelabel-develop.cluster-clgxiwys3kn7.us-east-1.rds.amazonaws.com",</w:t>
        <w:br/>
        <w:t xml:space="preserve">    "DB_SENHA": "cqNZ8ex5u18D",</w:t>
        <w:br/>
        <w:t xml:space="preserve">    "INFOBIP_URL_SMS_SENDER": "https://6jnkne.api.infobip.com/sms/2/text/advanced",</w:t>
        <w:br/>
        <w:t xml:space="preserve">    "WHITELABEL_DYNAMODB_REGION": "us-east-1",</w:t>
        <w:br/>
        <w:t xml:space="preserve">    "DB_BANCO": "whitelabel",</w:t>
        <w:br/>
        <w:t xml:space="preserve">    "WHITELABEL_SPEC_SENHA_LOGIN": "6ibFUrg5rokEQZLX",</w:t>
        <w:br/>
        <w:t xml:space="preserve">    "AWS_LAMBDA_SMS_SURF": "handle-sms-controller-dev-controllerSMS",</w:t>
        <w:br/>
        <w:t xml:space="preserve">    "INFOBIP_AUTH": "App 6af3ca1d1f6b409bb147d5e0a0edac19-704c1f5d-6a49-490e-860b-4ceda67488aa",</w:t>
        <w:br/>
        <w:t xml:space="preserve">    "WHITELABEL_DYNAMODB_TABLE_USER": "whitelabel-usuario",</w:t>
        <w:br/>
        <w:t xml:space="preserve">    "DB_USUARIO": "postgres",</w:t>
        <w:br/>
        <w:t xml:space="preserve">    "DB_TIPO": "postgres",</w:t>
        <w:br/>
        <w:t xml:space="preserve">    "INFOBIP_FROM_SENDER": "Dry Connecta"</w:t>
        <w:br/>
        <w:t>}</w:t>
      </w:r>
    </w:p>
    <w:p>
      <w:pPr>
        <w:pStyle w:val="Heading1"/>
      </w:pPr>
      <w:r>
        <w:t>Nome da função: teste</w:t>
      </w:r>
    </w:p>
    <w:p>
      <w:r>
        <w:t>⚠️ Nenhuma variável de ambiente encontrada.</w:t>
      </w:r>
    </w:p>
    <w:p>
      <w:pPr>
        <w:pStyle w:val="Heading1"/>
      </w:pPr>
      <w:r>
        <w:t>Nome da função: crm-sms-notification-develop-executeNotificationSchedule</w:t>
      </w:r>
    </w:p>
    <w:p>
      <w:r>
        <w:t>{</w:t>
        <w:br/>
        <w:t xml:space="preserve">    "DB_CRM_PORT": "5432",</w:t>
        <w:br/>
        <w:t xml:space="preserve">    "DB_CRM_USER": "postgres",</w:t>
        <w:br/>
        <w:t xml:space="preserve">    "SPEC_SENHA_LOGIN": "$DrY#23IPA$eCuRiTY_",</w:t>
        <w:br/>
        <w:t xml:space="preserve">    "URL_API_NOTIFICACAO": "https://dry-group-crm-api-notificacao.develop.dryconecta.com.br/v1",</w:t>
        <w:br/>
        <w:t xml:space="preserve">    "PASSWORD_CRM": "12345678",</w:t>
        <w:br/>
        <w:t xml:space="preserve">    "AWS_DYNAMODB_REGION": "us-east-1",</w:t>
        <w:br/>
        <w:t xml:space="preserve">    "URL_API_AUTH": "https://dry-group-crm-api-auth.develop.dryconecta.com.br/v1",</w:t>
        <w:br/>
        <w:t xml:space="preserve">    "SPEC_URL_API": "https://plataforma.surfgroup.com.br/api/spec",</w:t>
        <w:br/>
        <w:t xml:space="preserve">    "DB_CRM_HOST": "db-dry-whitelabel-develop.cluster-clgxiwys3kn7.us-east-1.rds.amazonaws.com",</w:t>
        <w:br/>
        <w:t xml:space="preserve">    "SPEC_EMAIL_LOGIN": "drytech@drytelecom.com.br",</w:t>
        <w:br/>
        <w:t xml:space="preserve">    "USUARIO_CRM": "admin@drycompany.com.br",</w:t>
        <w:br/>
        <w:t xml:space="preserve">    "DB_CRM_SCHEMA": "crm",</w:t>
        <w:br/>
        <w:t xml:space="preserve">    "ENGHOUSE_URL_API": "https://plataforma.surfgroup.com.br/api/enghouse-sms",</w:t>
        <w:br/>
        <w:t xml:space="preserve">    "AWS_DYNAMO_NOTIFICATION_TABLE": "crm-notificacao",</w:t>
        <w:br/>
        <w:t xml:space="preserve">    "DB_CRM_PASSWORD": "MZwifTRgRzqP2wyKLPkW8pFH9U"</w:t>
        <w:br/>
        <w:t>}</w:t>
      </w:r>
    </w:p>
    <w:p>
      <w:pPr>
        <w:pStyle w:val="Heading1"/>
      </w:pPr>
      <w:r>
        <w:t>Nome da função: handler-authentication-develop-authentication</w:t>
      </w:r>
    </w:p>
    <w:p>
      <w:r>
        <w:t>{</w:t>
        <w:br/>
        <w:t xml:space="preserve">    "DATABASE_URL": "postgres://postgres:1EyLtXU4698MAjkd75VuDG@db-dry-whitelabel-develop.cluster-clgxiwys3kn7.us-east-1.rds.amazonaws.com:5432/crm",</w:t>
        <w:br/>
        <w:t xml:space="preserve">    "JWT_SECRET": "dry-crm",</w:t>
        <w:br/>
        <w:t xml:space="preserve">    "URL_CRM_AUTH": "https://dry-group-crm-api-auth.develop.dryconecta.com.br",</w:t>
        <w:br/>
        <w:t xml:space="preserve">    "AMBIENTE": "develop"</w:t>
        <w:br/>
        <w:t>}</w:t>
      </w:r>
    </w:p>
    <w:p>
      <w:pPr>
        <w:pStyle w:val="Heading1"/>
      </w:pPr>
      <w:r>
        <w:t>Nome da função: dry-handler-recarga-develop-handlerRecargaGateway</w:t>
      </w:r>
    </w:p>
    <w:p>
      <w:r>
        <w:t>{</w:t>
        <w:br/>
        <w:t xml:space="preserve">    "URL_GATEWAY_PAGAMENTO": "https://dry-group-sw-api-gateway-pagamento.develop.dryconecta.com.br",</w:t>
        <w:br/>
        <w:t xml:space="preserve">    "DRY_PAY_USER": "whitelabel@email.com",</w:t>
        <w:br/>
        <w:t xml:space="preserve">    "SURF_PASSWORD": "drywhiteplataforma@123",</w:t>
        <w:br/>
        <w:t xml:space="preserve">    "CALLBACK_URL": "https://eoe9ng48cd4q1o2.m.pipedream.net",</w:t>
        <w:br/>
        <w:t xml:space="preserve">    "APP_NAME": "dry-handler-recarga",</w:t>
        <w:br/>
        <w:t xml:space="preserve">    "DRY_PAY_AUTH_BASE_URL": "https://dry-group-beta-api-auth.develop.dryconecta.com.br/v1",</w:t>
        <w:br/>
        <w:t xml:space="preserve">    "SQS_SEND_QUEUE_URL": "https://sqs.us-east-1.amazonaws.com/343856151193/handler-compra-request",</w:t>
        <w:br/>
        <w:t xml:space="preserve">    "REGION": "us-east-1",</w:t>
        <w:br/>
        <w:t xml:space="preserve">    "BILLET_EXPIRE_DAY": "1",</w:t>
        <w:br/>
        <w:t xml:space="preserve">    "DATABASE_URL": "postgres://postgres:1EyLtXU4698MAjkd75VuDG@db-dry-whitelabel-develop.cluster-clgxiwys3kn7.us-east-1.rds.amazonaws.com:5432/crm",</w:t>
        <w:br/>
        <w:t xml:space="preserve">    "API_SPEC_SURF_BASE_URL": "https://plataforma.stage.surf.com.br/api/spec",</w:t>
        <w:br/>
        <w:t xml:space="preserve">    "DRY_PAY_PASSWORD": "whitelabel",</w:t>
        <w:br/>
        <w:t xml:space="preserve">    "JWT_SECRET": "dry-crm",</w:t>
        <w:br/>
        <w:t xml:space="preserve">    "PIX_EXPIRE_SECONDS": "300",</w:t>
        <w:br/>
        <w:t xml:space="preserve">    "AMBIENTE": "develop",</w:t>
        <w:br/>
        <w:t xml:space="preserve">    "SURF_USER": "parceiro_dry@api.surf.com.br",</w:t>
        <w:br/>
        <w:t xml:space="preserve">    "DRY_GATEWAY_BASE_URL": "https://dry-group-gateway-api-recarga.develop.dryconecta.com.br/v1"</w:t>
        <w:br/>
        <w:t>}</w:t>
      </w:r>
    </w:p>
    <w:p>
      <w:pPr>
        <w:pStyle w:val="Heading1"/>
      </w:pPr>
      <w:r>
        <w:t>Nome da função: job-dynamo</w:t>
      </w:r>
    </w:p>
    <w:p>
      <w:r>
        <w:t>⚠️ Nenhuma variável de ambiente encontrada.</w:t>
      </w:r>
    </w:p>
    <w:p>
      <w:pPr>
        <w:pStyle w:val="Heading1"/>
      </w:pPr>
      <w:r>
        <w:t>Nome da função: bff-navio-laricel-develop-validarTelefone</w:t>
      </w:r>
    </w:p>
    <w:p>
      <w:r>
        <w:t>{</w:t>
        <w:br/>
        <w:t xml:space="preserve">    "CORS": "*",</w:t>
        <w:br/>
        <w:t xml:space="preserve">    "DATABASE_URL": "postgres://postgres:1EyLtXU4698MAjkd75VuDG@db-dry-whitelabel-develop.cluster-clgxiwys3kn7.us-east-1.rds.amazonaws.com:5432/crm?schema=public",</w:t>
        <w:br/>
        <w:t xml:space="preserve">    "TZ": "America/Sao_Paulo",</w:t>
        <w:br/>
        <w:t xml:space="preserve">    "AMBIENTE": "develop",</w:t>
        <w:br/>
        <w:t xml:space="preserve">    "URL_SPEC": "https://plataforma.stage.surf.com.br/api/spec"</w:t>
        <w:br/>
        <w:t>}</w:t>
      </w:r>
    </w:p>
    <w:p>
      <w:pPr>
        <w:pStyle w:val="Heading1"/>
      </w:pPr>
      <w:r>
        <w:t>Nome da função: handle-sms-controller-dev-controllerSMS</w:t>
      </w:r>
    </w:p>
    <w:p>
      <w:r>
        <w:t>{</w:t>
        <w:br/>
        <w:t xml:space="preserve">    "WHITELABEL_SPEC_SENHA_LOGIN": "6ibFUrg5rokEQZLX",</w:t>
        <w:br/>
        <w:t xml:space="preserve">    "WHITELABEL_SPEC_EMAIL_LOGIN": "parceiro_dry@api.surf.com.br",</w:t>
        <w:br/>
        <w:t xml:space="preserve">    "WHITELABEL_SPEC_URL_API": "https://plataforma.stage.surf.com.br/api/spec",</w:t>
        <w:br/>
        <w:t xml:space="preserve">    "WHITELABEL_ENGHOUSE_URL_API": "https://plataforma.stage.surf.com.br/api/enghouse-sms"</w:t>
        <w:br/>
        <w:t>}</w:t>
      </w:r>
    </w:p>
    <w:p>
      <w:pPr>
        <w:pStyle w:val="Heading1"/>
      </w:pPr>
      <w:r>
        <w:t>Nome da função: handler-compra-develop-atualizaStatusCompra</w:t>
      </w:r>
    </w:p>
    <w:p>
      <w:r>
        <w:t>{</w:t>
        <w:br/>
        <w:t xml:space="preserve">    "URL_GATEWAY_PAGAMENTO": "https://dry-group-sw-api-gateway-pagamento.develop.dryconecta.com.br",</w:t>
        <w:br/>
        <w:t xml:space="preserve">    "SQS_SEND_QUEUE_URL_BENEFICIO": "https://sqs.us-east-1.amazonaws.com/343856151193/dry-handler-beneficio-request",</w:t>
        <w:br/>
        <w:t xml:space="preserve">    "CALLBACK_URL": "https://eoe9ng48cd4q1o2.m.pipedream.net",</w:t>
        <w:br/>
        <w:t xml:space="preserve">    "PAGARME_URL": "https://api.pagar.me",</w:t>
        <w:br/>
        <w:t xml:space="preserve">    "DATABASE_URL": "postgres://postgres:cqNZ8ex5u18D@db-dry-whitelabel-develop.cluster-clgxiwys3kn7.us-east-1.rds.amazonaws.com:5432/crm",</w:t>
        <w:br/>
        <w:t xml:space="preserve">    "SQS_SEND_QUEUE_URL_CHIP": "https://sqs.us-east-1.amazonaws.com/343856151193/handler-logistica-request",</w:t>
        <w:br/>
        <w:t xml:space="preserve">    "AWS_ACCESS_KEY_ID_ENV": "AKIAVAD3MPKMWKCAWARG",</w:t>
        <w:br/>
        <w:t xml:space="preserve">    "AWS_SECRET_ACCESS_KEY_ENV": "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",</w:t>
        <w:br/>
        <w:t xml:space="preserve">    "SQS_SEND_QUEUE_URL_RECARGA": "https://sqs.us-east-1.amazonaws.com/343856151193/dry-handler-recarga-request",</w:t>
        <w:br/>
        <w:t xml:space="preserve">    "SQS_SEND_QUEUE_URL_ESIM": "https://sqs.us-east-1.amazonaws.com/343856151193/develop-provisioning-esim-main-queue.fifo",</w:t>
        <w:br/>
        <w:t xml:space="preserve">    "DYNAMO_USER_TABLE": "whitelabel-usuario",</w:t>
        <w:br/>
        <w:t xml:space="preserve">    "AMBIENTE": "develop",</w:t>
        <w:br/>
        <w:t xml:space="preserve">    "PAGARME_SECRET_KEY": "sk_test_lzXP56CQ2UDwkn1N"</w:t>
        <w:br/>
        <w:t>}</w:t>
      </w:r>
    </w:p>
    <w:p>
      <w:pPr>
        <w:pStyle w:val="Heading1"/>
      </w:pPr>
      <w:r>
        <w:t>Nome da função: crm-sms-notification-dev-smsNotification</w:t>
      </w:r>
    </w:p>
    <w:p>
      <w:r>
        <w:t>{</w:t>
        <w:br/>
        <w:t xml:space="preserve">    "DB_CRM_PORT": "5432",</w:t>
        <w:br/>
        <w:t xml:space="preserve">    "DB_CRM_USER": "postgres",</w:t>
        <w:br/>
        <w:t xml:space="preserve">    "SPEC_SENHA_LOGIN": "drywhiteplataforma@123",</w:t>
        <w:br/>
        <w:t xml:space="preserve">    "AWS_DYNAMODB_REGION": "us-east-1",</w:t>
        <w:br/>
        <w:t xml:space="preserve">    "SPEC_EMAIL_LOGIN": "drywhiteplataforma@api.com.br",</w:t>
        <w:br/>
        <w:t xml:space="preserve">    "DB_CRM_SCHEMA": "crm",</w:t>
        <w:br/>
        <w:t xml:space="preserve">    "SPEC_URL_API": "https://plataforma.surfgroup.com.br/api/spec",</w:t>
        <w:br/>
        <w:t xml:space="preserve">    "DB_CRM_HOST": "db-dry-whitelabel-develop.cluster-clgxiwys3kn7.us-east-1.rds.amazonaws.com",</w:t>
        <w:br/>
        <w:t xml:space="preserve">    "ENGHOUSE_URL_API": "https://plataforma.surfgroup.com.br/api/enghouse-sms",</w:t>
        <w:br/>
        <w:t xml:space="preserve">    "AWS_DYNAMO_NOTIFICATION_TABLE": "crm-notificacao",</w:t>
        <w:br/>
        <w:t xml:space="preserve">    "DB_CRM_PASSWORD": "1EyLtXU4698MAjkd75VuDG"</w:t>
        <w:br/>
        <w:t>}</w:t>
      </w:r>
    </w:p>
    <w:p>
      <w:pPr>
        <w:pStyle w:val="Heading1"/>
      </w:pPr>
      <w:r>
        <w:t>Nome da função: testeSms</w:t>
      </w:r>
    </w:p>
    <w:p>
      <w:r>
        <w:t>{</w:t>
        <w:br/>
        <w:t xml:space="preserve">    "KEY_ID": "arn:aws:kms:us-east-1:343856151193:key/19e8c037-317d-400d-9000-747a6f58208e",</w:t>
        <w:br/>
        <w:t xml:space="preserve">    "KEY_ALIAS": "testeSmsKms"</w:t>
        <w:br/>
        <w:t>}</w:t>
      </w:r>
    </w:p>
    <w:p>
      <w:pPr>
        <w:pStyle w:val="Heading1"/>
      </w:pPr>
      <w:r>
        <w:t>Nome da função: stop_ec2</w:t>
      </w:r>
    </w:p>
    <w:p>
      <w:r>
        <w:t>⚠️ Nenhuma variável de ambiente encontrada.</w:t>
      </w:r>
    </w:p>
    <w:p>
      <w:pPr>
        <w:pStyle w:val="Heading1"/>
      </w:pPr>
      <w:r>
        <w:t>Nome da função: dry-pay-check-boleto-dev-paymentWebhook</w:t>
      </w:r>
    </w:p>
    <w:p>
      <w:r>
        <w:t>{</w:t>
        <w:br/>
        <w:t xml:space="preserve">    "DB_DRYPAY_PASSWORD": "10n57bb8jbwodquc",</w:t>
        <w:br/>
        <w:t xml:space="preserve">    "DB_DRYPAY_PORT": "5432",</w:t>
        <w:br/>
        <w:t xml:space="preserve">    "API_PAGARME_URL": "https://api.pagar.me/core",</w:t>
        <w:br/>
        <w:t xml:space="preserve">    "API_SPEC_URL": "https://plataforma.stage.surf.com.br/api/spec/v1",</w:t>
        <w:br/>
        <w:t xml:space="preserve">    "API_SURF_PASSWORD": "3o9NnU9avy6lNXer",</w:t>
        <w:br/>
        <w:t xml:space="preserve">    "API_PAGARME_VERSION": "v5",</w:t>
        <w:br/>
        <w:t xml:space="preserve">    "DB_DRYPAY_USER": "usrDryPay",</w:t>
        <w:br/>
        <w:t xml:space="preserve">    "API_JUNO_URL": "https://sandbox.boletobancario.com",</w:t>
        <w:br/>
        <w:t xml:space="preserve">    "API_JUNO_CLIENT_ID": "SmhKeDbIo9hZjJLC",</w:t>
        <w:br/>
        <w:t xml:space="preserve">    "DB_DRYPAY_HOST": "drybeta-rds.develop-services.cloud.aws",</w:t>
        <w:br/>
        <w:t xml:space="preserve">    "DB_DRYPAY_SCHEMA": "appdb",</w:t>
        <w:br/>
        <w:t xml:space="preserve">    "API_JUNO_PRIVATE_TOKEN": "1B5E1174935917468C67210A556375C99227021898F9B9E497E5EFD9ED7B6009",</w:t>
        <w:br/>
        <w:t xml:space="preserve">    "API_PAGARME_PRIVATE_KEY": "sk_test_7EJ26BzHDoIv2eAl",</w:t>
        <w:br/>
        <w:t xml:space="preserve">    "API_JUNO_CLIENT_SECRET": "DPA@{F:o*9IZSPH&gt;qDPuY*m3u)|w3KDn",</w:t>
        <w:br/>
        <w:t xml:space="preserve">    "API_SURF_MAIL": "drypay@api.surf.com.br"</w:t>
        <w:br/>
        <w:t>}</w:t>
      </w:r>
    </w:p>
    <w:p>
      <w:pPr>
        <w:pStyle w:val="Heading1"/>
      </w:pPr>
      <w:r>
        <w:t>Nome da função: dry-handler-recarga-develop-handlerSimulaRecarga</w:t>
      </w:r>
    </w:p>
    <w:p>
      <w:r>
        <w:t>{</w:t>
        <w:br/>
        <w:t xml:space="preserve">    "URL_GATEWAY_PAGAMENTO": "https://dry-group-sw-api-gateway-pagamento.develop.dryconecta.com.br",</w:t>
        <w:br/>
        <w:t xml:space="preserve">    "COGNITO_POOL_ID": "us-east-1_2WbyUIiMj",</w:t>
        <w:br/>
        <w:t xml:space="preserve">    "DRY_PAY_USER": "whitelabel@email.com",</w:t>
        <w:br/>
        <w:t xml:space="preserve">    "SURF_PASSWORD": "$DrY#23IPA$eCuRiTY_",</w:t>
        <w:br/>
        <w:t xml:space="preserve">    "CALLBACK_URL": "https://eoe9ng48cd4q1o2.m.pipedream.net",</w:t>
        <w:br/>
        <w:t xml:space="preserve">    "APP_NAME": "dry-handler-recarga",</w:t>
        <w:br/>
        <w:t xml:space="preserve">    "URL_DRY_API_GATEWAY_PAGAMENTO": "https://kong.develop.dryconecta.com.br",</w:t>
        <w:br/>
        <w:t xml:space="preserve">    "COGNITO_SECRET_ACCESS_KEY": "lMrLWzAZMead2bLg1+0o7zs2ioHTMYC7dbXPtYcL",</w:t>
        <w:br/>
        <w:t xml:space="preserve">    "DRY_PAY_AUTH_BASE_URL": "https://dry-group-beta-api-auth.develop.dryconecta.com.br/v1",</w:t>
        <w:br/>
        <w:t xml:space="preserve">    "DRY_API_GATEWAY_PAGAMENTO_API_KEY": "a58799b6-19e5-42d3-b131-9fccf7a796ef",</w:t>
        <w:br/>
        <w:t xml:space="preserve">    "SQS_SEND_QUEUE_URL": "https://sqs.us-east-1.amazonaws.com/343856151193/handler-compra-request",</w:t>
        <w:br/>
        <w:t xml:space="preserve">    "REGION": "us-east-1",</w:t>
        <w:br/>
        <w:t xml:space="preserve">    "BILLET_EXPIRE_DAY": "1",</w:t>
        <w:br/>
        <w:t xml:space="preserve">    "COGNITO_ACCESS_KEY": "AKIAVAD3MPKMWKCAWARG",</w:t>
        <w:br/>
        <w:t xml:space="preserve">    "DATABASE_URL": "postgres://postgres:MZwifTRgRzqP2wyKLPkW8pFH9U@db-dry-whitelabel-develop.cluster-clgxiwys3kn7.us-east-1.rds.amazonaws.com:5432/crm",</w:t>
        <w:br/>
        <w:t xml:space="preserve">    "API_SPEC_SURF_BASE_URL": "https://plataforma.stage.surf.com.br/api/spec",</w:t>
        <w:br/>
        <w:t xml:space="preserve">    "DRY_PAY_PASSWORD": "whitelabel",</w:t>
        <w:br/>
        <w:t xml:space="preserve">    "JWT_SECRET": "dry-crm",</w:t>
        <w:br/>
        <w:t xml:space="preserve">    "COGNITO_REGION": "us-east-1",</w:t>
        <w:br/>
        <w:t xml:space="preserve">    "PIX_EXPIRE_SECONDS": "300",</w:t>
        <w:br/>
        <w:t xml:space="preserve">    "AMBIENTE": "develop",</w:t>
        <w:br/>
        <w:t xml:space="preserve">    "SURF_USER": "drytech@drytelecom.com.br",</w:t>
        <w:br/>
        <w:t xml:space="preserve">    "DRY_GATEWAY_BASE_URL": "https://dry-group-gateway-api-recarga.develop.dryconecta.com.br/v1"</w:t>
        <w:br/>
        <w:t>}</w:t>
      </w:r>
    </w:p>
    <w:p>
      <w:pPr>
        <w:pStyle w:val="Heading1"/>
      </w:pPr>
      <w:r>
        <w:t>Nome da função: serverless-hello-world-develop-hello</w:t>
      </w:r>
    </w:p>
    <w:p>
      <w:r>
        <w:t>⚠️ Nenhuma variável de ambiente encontrada.</w:t>
      </w:r>
    </w:p>
    <w:p>
      <w:pPr>
        <w:pStyle w:val="Heading1"/>
      </w:pPr>
      <w:r>
        <w:t>Nome da função: handler-logistica-develop-logisticaHandler</w:t>
      </w:r>
    </w:p>
    <w:p>
      <w:r>
        <w:t>{</w:t>
        <w:br/>
        <w:t xml:space="preserve">    "DATABASE_URL": "postgres://postgres:cqNZ8ex5u18D@db-dry-whitelabel-develop.cluster-clgxiwys3kn7.us-east-1.rds.amazonaws.com:5432/crm",</w:t>
        <w:br/>
        <w:t xml:space="preserve">    "URL_GATEWAY_LOGISTICA": "https://dry-group-sw-api-gateway-logistica.develop.dryconecta.com.br",</w:t>
        <w:br/>
        <w:t xml:space="preserve">    "AMBIENTE": "develop"</w:t>
        <w:br/>
        <w:t>}</w:t>
      </w:r>
    </w:p>
    <w:p>
      <w:pPr>
        <w:pStyle w:val="Heading1"/>
      </w:pPr>
      <w:r>
        <w:t>Nome da função: dry-handler-consumo-develop-handlerSms</w:t>
      </w:r>
    </w:p>
    <w:p>
      <w:r>
        <w:t>{</w:t>
        <w:br/>
        <w:t xml:space="preserve">    "SURF_PASSWORD": "2$5j$l$2ztHM",</w:t>
        <w:br/>
        <w:t xml:space="preserve">    "APP_NAME": "dry-handler-conta",</w:t>
        <w:br/>
        <w:t xml:space="preserve">    "SURF_BASE_URL": "https://plataforma.stage.surf.com.br/",</w:t>
        <w:br/>
        <w:t xml:space="preserve">    "AMBIENTE": "develop",</w:t>
        <w:br/>
        <w:t xml:space="preserve">    "SURF_USER": "spec@api.com.br"</w:t>
        <w:br/>
        <w:t>}</w:t>
      </w:r>
    </w:p>
    <w:p>
      <w:pPr>
        <w:pStyle w:val="Heading1"/>
      </w:pPr>
      <w:r>
        <w:t>Nome da função: dry-handler-chip-develop-handlerExtractGateway</w:t>
      </w:r>
    </w:p>
    <w:p>
      <w:r>
        <w:t>{</w:t>
        <w:br/>
        <w:t xml:space="preserve">    "DATABASE_URL": "postgres://postgres:cqNZ8ex5u18D@db-dry-whitelabel-develop.cluster-clgxiwys3kn7.us-east-1.rds.amazonaws.com:5432/crm",</w:t>
        <w:br/>
        <w:t xml:space="preserve">    "SURF_PASSWORD": "drywhiteplataforma@123",</w:t>
        <w:br/>
        <w:t xml:space="preserve">    "WHITELABEL_CHIP_BASE_URL": "https://dry-group-whitelabel-api-chip.develop.dryconecta.com.br",</w:t>
        <w:br/>
        <w:t xml:space="preserve">    "APP_NAME": "dry-handler-chip",</w:t>
        <w:br/>
        <w:t xml:space="preserve">    "SURF_BASE_URL": "https://plataforma.stage.surf.com.br/api/spec",</w:t>
        <w:br/>
        <w:t xml:space="preserve">    "SURF_SPEC_BASE_URL": "https://plataforma.stage.surf.com.br/api/spec-consumo",</w:t>
        <w:br/>
        <w:t xml:space="preserve">    "AMBIENTE": "develop",</w:t>
        <w:br/>
        <w:t xml:space="preserve">    "SURF_USER": "parceiro_dry@api.surf.com.br"</w:t>
        <w:br/>
        <w:t>}</w:t>
      </w:r>
    </w:p>
    <w:p>
      <w:pPr>
        <w:pStyle w:val="Heading1"/>
      </w:pPr>
      <w:r>
        <w:t>Nome da função: handler-authentication-develop-authorizer</w:t>
      </w:r>
    </w:p>
    <w:p>
      <w:r>
        <w:t>{</w:t>
        <w:br/>
        <w:t xml:space="preserve">    "DATABASE_URL": "postgres://postgres:1EyLtXU4698MAjkd75VuDG@db-dry-whitelabel-develop.cluster-clgxiwys3kn7.us-east-1.rds.amazonaws.com:5432/crm",</w:t>
        <w:br/>
        <w:t xml:space="preserve">    "JWT_SECRET": "dry-crm",</w:t>
        <w:br/>
        <w:t xml:space="preserve">    "URL_CRM_AUTH": "https://dry-group-crm-api-auth.develop.dryconecta.com.br",</w:t>
        <w:br/>
        <w:t xml:space="preserve">    "AMBIENTE": "develop"</w:t>
        <w:br/>
        <w:t>}</w:t>
      </w:r>
    </w:p>
    <w:p>
      <w:pPr>
        <w:pStyle w:val="Heading1"/>
      </w:pPr>
      <w:r>
        <w:t>Nome da função: handler-esim-develop-createEsimBatch</w:t>
      </w:r>
    </w:p>
    <w:p>
      <w:r>
        <w:t>{</w:t>
        <w:br/>
        <w:t xml:space="preserve">    "PORT": "3000",</w:t>
        <w:br/>
        <w:t xml:space="preserve">    "SURF_PASSWORD": "drywhiteplataforma@123",</w:t>
        <w:br/>
        <w:t xml:space="preserve">    "APP_NAME": "handle-esim",</w:t>
        <w:br/>
        <w:t xml:space="preserve">    "COGNITO_USER_POOL_ID": "us-east-1_2WbyUIiMj",</w:t>
        <w:br/>
        <w:t xml:space="preserve">    "SSL": "false",</w:t>
        <w:br/>
        <w:t xml:space="preserve">    "REGION": "us-east-1",</w:t>
        <w:br/>
        <w:t xml:space="preserve">    "CLOUDFRONT_BUCKET_S3_ESIM_URL": "https://d35k3nttyazfdq.cloudfront.net",</w:t>
        <w:br/>
        <w:t xml:space="preserve">    "DATABASE_URL": "postgres://postgres:1EyLtXU4698MAjkd75VuDG@db-dry-whitelabel-develop.cluster-clgxiwys3kn7.us-east-1.rds.amazonaws.com:5432/crm?schema=chip",</w:t>
        <w:br/>
        <w:t xml:space="preserve">    "BUCKET_S3_ESIM_REF": "dry-sites-esim-develop",</w:t>
        <w:br/>
        <w:t xml:space="preserve">    "SURF_BASE_URL": "https://plataforma.stage.surf.com.br",</w:t>
        <w:br/>
        <w:t xml:space="preserve">    "SES_EMAIL_FROM": "no-reply@dryconecta.com.br",</w:t>
        <w:br/>
        <w:t xml:space="preserve">    "AMBIENTE": "dev",</w:t>
        <w:br/>
        <w:t xml:space="preserve">    "SURF_USER": "parceiro_dry@api.surf.com.br",</w:t>
        <w:br/>
        <w:t xml:space="preserve">    "LOG_LEVEL": "error,warn,log,debug,verbose",</w:t>
        <w:br/>
        <w:t xml:space="preserve">    "URL_MAIN_QUEUE": "https://sqs.us-east-1.amazonaws.com/343856151193/develop-provisioning-esim-main-queue.fifo"</w:t>
        <w:br/>
        <w:t>}</w:t>
      </w:r>
    </w:p>
    <w:p>
      <w:pPr>
        <w:pStyle w:val="Heading1"/>
      </w:pPr>
      <w:r>
        <w:t>Nome da função: dry-consolidacao-bss-develop-get-changes</w:t>
      </w:r>
    </w:p>
    <w:p>
      <w:r>
        <w:t>{</w:t>
        <w:br/>
        <w:t xml:space="preserve">    "SPEC_BSS_PASSWORD": "drywhiteplataforma@123",</w:t>
        <w:br/>
        <w:t xml:space="preserve">    "DATABASE_URL": "postgres://postgres:1EyLtXU4698MAjkd75VuDG@db-dry-whitelabel-develop.cluster-clgxiwys3kn7.us-east-1.rds.amazonaws.com:5432/crm",</w:t>
        <w:br/>
        <w:t xml:space="preserve">    "SPEC_BSS_EMAIL": "drywhiteplataforma@api.com.br",</w:t>
        <w:br/>
        <w:t xml:space="preserve">    "URL_AUTH": "https://plataforma.stage.surf.com.br/api/spec",</w:t>
        <w:br/>
        <w:t xml:space="preserve">    "ENVIRONMENT": "develop",</w:t>
        <w:br/>
        <w:t xml:space="preserve">    "APP_NAME": "dry-consolidacao-bss",</w:t>
        <w:br/>
        <w:t xml:space="preserve">    "COGNITO_USER_POOL_ID": "us-east-1_2WbyUIiMj",</w:t>
        <w:br/>
        <w:t xml:space="preserve">    "MAX_CONNECTIONS": "50",</w:t>
        <w:br/>
        <w:t xml:space="preserve">    "SQS_URL": "https://sqs.us-east-1.amazonaws.com/343856151193/dry-consolidacao-bss-develop-update-msisdn",</w:t>
        <w:br/>
        <w:t xml:space="preserve">    "REGION": "us-east-1",</w:t>
        <w:br/>
        <w:t xml:space="preserve">    "URL_SURF_CONSOLIDACAO": "https://plataforma.stage.surf.com.br/api/spec-consolidacao"</w:t>
        <w:br/>
        <w:t>}</w:t>
      </w:r>
    </w:p>
    <w:p>
      <w:pPr>
        <w:pStyle w:val="Heading1"/>
      </w:pPr>
      <w:r>
        <w:t>Nome da função: whitelabel-handler-usuario-develop-post-confirmation</w:t>
      </w:r>
    </w:p>
    <w:p>
      <w:r>
        <w:t>{</w:t>
        <w:br/>
        <w:t xml:space="preserve">    "APP_ENV": "develop",</w:t>
        <w:br/>
        <w:t xml:space="preserve">    "WHITELABEL_SPEC_EMAIL_LOGIN": "parceiro_dry@api.surf.com.br",</w:t>
        <w:br/>
        <w:t xml:space="preserve">    "KEY_ID": "arn:aws:kms:us-east-1:343856151193:key/0fce8cf2-6d31-4bb3-a745-193065f66af6",</w:t>
        <w:br/>
        <w:t xml:space="preserve">    "DB_PORTA": "5432",</w:t>
        <w:br/>
        <w:t xml:space="preserve">    "WHITELABEL_SPEC_URL_API": "https://plataforma.stage.surf.com.br/api/spec",</w:t>
        <w:br/>
        <w:t xml:space="preserve">    "KEY_ALIAS": "dry-whitelabel-kms-develop",</w:t>
        <w:br/>
        <w:t xml:space="preserve">    "DB_HOST": "db-dry-whitelabel-develop.cluster-clgxiwys3kn7.us-east-1.rds.amazonaws.com",</w:t>
        <w:br/>
        <w:t xml:space="preserve">    "DB_SENHA": "cqNZ8ex5u18D",</w:t>
        <w:br/>
        <w:t xml:space="preserve">    "INFOBIP_URL_SMS_SENDER": "https://6jnkne.api.infobip.com/sms/2/text/advanced",</w:t>
        <w:br/>
        <w:t xml:space="preserve">    "WHITELABEL_DYNAMODB_REGION": "us-east-1",</w:t>
        <w:br/>
        <w:t xml:space="preserve">    "DB_BANCO": "whitelabel",</w:t>
        <w:br/>
        <w:t xml:space="preserve">    "WHITELABEL_SPEC_SENHA_LOGIN": "6ibFUrg5rokEQZLX",</w:t>
        <w:br/>
        <w:t xml:space="preserve">    "AWS_LAMBDA_SMS_SURF": "handle-sms-controller-dev-controllerSMS",</w:t>
        <w:br/>
        <w:t xml:space="preserve">    "INFOBIP_AUTH": "App 6af3ca1d1f6b409bb147d5e0a0edac19-704c1f5d-6a49-490e-860b-4ceda67488aa",</w:t>
        <w:br/>
        <w:t xml:space="preserve">    "WHITELABEL_DYNAMODB_TABLE_USER": "whitelabel-usuario",</w:t>
        <w:br/>
        <w:t xml:space="preserve">    "DB_USUARIO": "postgres",</w:t>
        <w:br/>
        <w:t xml:space="preserve">    "DB_TIPO": "postgres",</w:t>
        <w:br/>
        <w:t xml:space="preserve">    "INFOBIP_FROM_SENDER": "Dry Connecta"</w:t>
        <w:br/>
        <w:t>}</w:t>
      </w:r>
    </w:p>
    <w:p>
      <w:pPr>
        <w:pStyle w:val="Heading1"/>
      </w:pPr>
      <w:r>
        <w:t>Nome da função: crm-push-notification-develop-pushNotification</w:t>
      </w:r>
    </w:p>
    <w:p>
      <w:r>
        <w:t>{</w:t>
        <w:br/>
        <w:t xml:space="preserve">    "DB_CRM_PORT": "5432",</w:t>
        <w:br/>
        <w:t xml:space="preserve">    "DB_CRM_USER": "postgres",</w:t>
        <w:br/>
        <w:t xml:space="preserve">    "URL_API_NOTIFICACAO": "https://dry-group-crm-api-notificacao.develop.dryconecta.com.br/v1",</w:t>
        <w:br/>
        <w:t xml:space="preserve">    "PASSWORD_CRM": "12345678",</w:t>
        <w:br/>
        <w:t xml:space="preserve">    "AWS_DYNAMODB_REGION": "us-east-1",</w:t>
        <w:br/>
        <w:t xml:space="preserve">    "URL_API_AUTH": "https://dry-group-crm-api-auth.develop.dryconecta.com.br/v1",</w:t>
        <w:br/>
        <w:t xml:space="preserve">    "FIREBASE_URL": "https://fcm.googleapis.com/v1/projects/{PROJECT_ID}/messages:send",</w:t>
        <w:br/>
        <w:t xml:space="preserve">    "DB_CRM_HOST": "db-dry-whitelabel-develop.cluster-clgxiwys3kn7.us-east-1.rds.amazonaws.com",</w:t>
        <w:br/>
        <w:t xml:space="preserve">    "EXPO_PUSH_URL": "https://exp.host/--/api/v2/push/send",</w:t>
        <w:br/>
        <w:t xml:space="preserve">    "AWS_ACCESS_KEY_ID_ENV": "AKIAVAD3MPKMWKCAWARG",</w:t>
        <w:br/>
        <w:t xml:space="preserve">    "AWS_SECRET_ACCESS_KEY_ENV": "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",</w:t>
        <w:br/>
        <w:t xml:space="preserve">    "USUARIO_CRM": "admin@drycompany.com.br",</w:t>
        <w:br/>
        <w:t xml:space="preserve">    "DB_CRM_SCHEMA": "crm",</w:t>
        <w:br/>
        <w:t xml:space="preserve">    "AWS_DYNAMO_NOTIFICATION_TABLE": "crm-notificacao",</w:t>
        <w:br/>
        <w:t xml:space="preserve">    "DB_CRM_PASSWORD": "cqNZ8ex5u18D",</w:t>
        <w:br/>
        <w:t xml:space="preserve">    "FIREBASE_PROJECT_ID": "363645659709"</w:t>
        <w:br/>
        <w:t>}</w:t>
      </w:r>
    </w:p>
    <w:p>
      <w:pPr>
        <w:pStyle w:val="Heading1"/>
      </w:pPr>
      <w:r>
        <w:t>Nome da função: dry-handler-consumo-develop-handlerVoz</w:t>
      </w:r>
    </w:p>
    <w:p>
      <w:r>
        <w:t>{</w:t>
        <w:br/>
        <w:t xml:space="preserve">    "SURF_PASSWORD": "2$5j$l$2ztHM",</w:t>
        <w:br/>
        <w:t xml:space="preserve">    "APP_NAME": "dry-handler-conta",</w:t>
        <w:br/>
        <w:t xml:space="preserve">    "SURF_BASE_URL": "https://plataforma.stage.surf.com.br/",</w:t>
        <w:br/>
        <w:t xml:space="preserve">    "AMBIENTE": "develop",</w:t>
        <w:br/>
        <w:t xml:space="preserve">    "SURF_USER": "spec@api.com.br"</w:t>
        <w:br/>
        <w:t>}</w:t>
      </w:r>
    </w:p>
    <w:p>
      <w:pPr>
        <w:pStyle w:val="Heading1"/>
      </w:pPr>
      <w:r>
        <w:t>Nome da função: StartStopEKS</w:t>
      </w:r>
    </w:p>
    <w:p>
      <w:r>
        <w:t>⚠️ Nenhuma variável de ambiente encontrada.</w:t>
      </w:r>
    </w:p>
    <w:p>
      <w:pPr>
        <w:pStyle w:val="Heading1"/>
      </w:pPr>
      <w:r>
        <w:t>Nome da função: handler-auditoria-develop-listAuditEntries</w:t>
      </w:r>
    </w:p>
    <w:p>
      <w:r>
        <w:t>{</w:t>
        <w:br/>
        <w:t xml:space="preserve">    "DATABASE_URL": "postgres://postgres:1EyLtXU4698MAjkd75VuDG@db-dry-whitelabel-develop.cluster-clgxiwys3kn7.us-east-1.rds.amazonaws.com:5432/crm?schema=public",</w:t>
        <w:br/>
        <w:t xml:space="preserve">    "PORT": "3000",</w:t>
        <w:br/>
        <w:t xml:space="preserve">    "APP_NAME": "handle-auditoria",</w:t>
        <w:br/>
        <w:t xml:space="preserve">    "AMBIENTE": "dev",</w:t>
        <w:br/>
        <w:t xml:space="preserve">    "LOG_LEVEL": "error,warn,log,debug,verbose",</w:t>
        <w:br/>
        <w:t xml:space="preserve">    "SSL": "false"</w:t>
        <w:br/>
        <w:t>}</w:t>
      </w:r>
    </w:p>
    <w:p>
      <w:pPr>
        <w:pStyle w:val="Heading1"/>
      </w:pPr>
      <w:r>
        <w:t>Nome da função: whitelabel-handler-usuario-develop-custom-resource-existing-cup</w:t>
      </w:r>
    </w:p>
    <w:p>
      <w:r>
        <w:t>⚠️ Nenhuma variável de ambiente encontrada.</w:t>
      </w:r>
    </w:p>
    <w:p>
      <w:pPr>
        <w:pStyle w:val="Heading1"/>
      </w:pPr>
      <w:r>
        <w:t>Nome da função: Start-rds</w:t>
      </w:r>
    </w:p>
    <w:p>
      <w:r>
        <w:t>⚠️ Nenhuma variável de ambiente encontrada.</w:t>
      </w:r>
    </w:p>
    <w:p>
      <w:pPr>
        <w:pStyle w:val="Heading1"/>
      </w:pPr>
      <w:r>
        <w:t>Nome da função: lambda-sender-confirmation-code-develop-custom-sms-sender</w:t>
      </w:r>
    </w:p>
    <w:p>
      <w:r>
        <w:t>{</w:t>
        <w:br/>
        <w:t xml:space="preserve">    "WHITELABEL_SPEC_SENHA_LOGIN": "6ibFUrg5rokEQZLX",</w:t>
        <w:br/>
        <w:t xml:space="preserve">    "AWS_LAMBDA_SMS_SURF": "handle-sms-controller-dev-controllerSMS",</w:t>
        <w:br/>
        <w:t xml:space="preserve">    "WHITELABEL_SPEC_EMAIL_LOGIN": "parceiro_dry@api.surf.com.br",</w:t>
        <w:br/>
        <w:t xml:space="preserve">    "KEY_ID": "arn:aws:kms:us-east-1:343856151193:key/0fce8cf2-6d31-4bb3-a745-193065f66af6",</w:t>
        <w:br/>
        <w:t xml:space="preserve">    "WHITELABEL_SPEC_URL_API": "https://plataforma.stage.surf.com.br/api/spec",</w:t>
        <w:br/>
        <w:t xml:space="preserve">    "KEY_ALIAS": "dry-whitelabel-kms-develop"</w:t>
        <w:br/>
        <w:t>}</w:t>
      </w:r>
    </w:p>
    <w:p>
      <w:pPr>
        <w:pStyle w:val="Heading1"/>
      </w:pPr>
      <w:r>
        <w:t>Nome da função: handler-esim-develop-provisioningEsimMain</w:t>
      </w:r>
    </w:p>
    <w:p>
      <w:r>
        <w:t>{</w:t>
        <w:br/>
        <w:t xml:space="preserve">    "PORT": "3000",</w:t>
        <w:br/>
        <w:t xml:space="preserve">    "SURF_PASSWORD": "$DrY#23IPA$eCuRiTY_",</w:t>
        <w:br/>
        <w:t xml:space="preserve">    "APP_NAME": "handle-esim",</w:t>
        <w:br/>
        <w:t xml:space="preserve">    "COGNITO_USER_POOL_ID": "us-east-1_2WbyUIiMj",</w:t>
        <w:br/>
        <w:t xml:space="preserve">    "SSL": "false",</w:t>
        <w:br/>
        <w:t xml:space="preserve">    "REGION": "us-east-1",</w:t>
        <w:br/>
        <w:t xml:space="preserve">    "CLOUDFRONT_BUCKET_S3_ESIM_URL": "https://d35k3nttyazfdq.cloudfront.net",</w:t>
        <w:br/>
        <w:t xml:space="preserve">    "DATABASE_URL": "postgres://postgres:cqNZ8ex5u18D@db-dry-whitelabel-develop.cluster-clgxiwys3kn7.us-east-1.rds.amazonaws.com:5432/crm?schema=chip",</w:t>
        <w:br/>
        <w:t xml:space="preserve">    "BUCKET_S3_ESIM_REF": "dry-esim-pdf-develop",</w:t>
        <w:br/>
        <w:t xml:space="preserve">    "SURF_BASE_URL": "https://plataforma.stage.surf.com.br",</w:t>
        <w:br/>
        <w:t xml:space="preserve">    "SES_EMAIL_FROM": "no-reply@dryconecta.com.br",</w:t>
        <w:br/>
        <w:t xml:space="preserve">    "AMBIENTE": "dev",</w:t>
        <w:br/>
        <w:t xml:space="preserve">    "SURF_USER": "drytech@drytelecom.com.br",</w:t>
        <w:br/>
        <w:t xml:space="preserve">    "LOG_LEVEL": "error,warn,log,debug,verbose",</w:t>
        <w:br/>
        <w:t xml:space="preserve">    "URL_MAIN_QUEUE": "https://sqs.us-east-1.amazonaws.com/343856151193/develop-provisioning-esim-main-queue.fifo"</w:t>
        <w:br/>
        <w:t>}</w:t>
      </w:r>
    </w:p>
    <w:p>
      <w:pPr>
        <w:pStyle w:val="Heading1"/>
      </w:pPr>
      <w:r>
        <w:t>Nome da função: handler-auditoria-develop-listAuditType</w:t>
      </w:r>
    </w:p>
    <w:p>
      <w:r>
        <w:t>{</w:t>
        <w:br/>
        <w:t xml:space="preserve">    "DATABASE_URL": "postgres://postgres:1EyLtXU4698MAjkd75VuDG@db-dry-whitelabel-develop.cluster-clgxiwys3kn7.us-east-1.rds.amazonaws.com:5432/crm?schema=public",</w:t>
        <w:br/>
        <w:t xml:space="preserve">    "PORT": "3000",</w:t>
        <w:br/>
        <w:t xml:space="preserve">    "APP_NAME": "handle-auditoria",</w:t>
        <w:br/>
        <w:t xml:space="preserve">    "AMBIENTE": "dev",</w:t>
        <w:br/>
        <w:t xml:space="preserve">    "LOG_LEVEL": "error,warn,log,debug,verbose",</w:t>
        <w:br/>
        <w:t xml:space="preserve">    "SSL": "false"</w:t>
        <w:br/>
        <w:t>}</w:t>
      </w:r>
    </w:p>
    <w:p>
      <w:pPr>
        <w:pStyle w:val="Heading1"/>
      </w:pPr>
      <w:r>
        <w:t>Nome da função: whitelabel-handler-usuario-develop-pre-signup</w:t>
      </w:r>
    </w:p>
    <w:p>
      <w:r>
        <w:t>{</w:t>
        <w:br/>
        <w:t xml:space="preserve">    "APP_ENV": "develop",</w:t>
        <w:br/>
        <w:t xml:space="preserve">    "WHITELABEL_SPEC_EMAIL_LOGIN": "parceiro_dry@api.surf.com.br",</w:t>
        <w:br/>
        <w:t xml:space="preserve">    "KEY_ID": "arn:aws:kms:us-east-1:343856151193:key/0fce8cf2-6d31-4bb3-a745-193065f66af6",</w:t>
        <w:br/>
        <w:t xml:space="preserve">    "DB_PORTA": "5432",</w:t>
        <w:br/>
        <w:t xml:space="preserve">    "WHITELABEL_SPEC_URL_API": "https://plataforma.stage.surf.com.br/api/spec",</w:t>
        <w:br/>
        <w:t xml:space="preserve">    "KEY_ALIAS": "dry-whitelabel-kms-develop",</w:t>
        <w:br/>
        <w:t xml:space="preserve">    "DB_HOST": "db-dry-whitelabel-develop.cluster-clgxiwys3kn7.us-east-1.rds.amazonaws.com",</w:t>
        <w:br/>
        <w:t xml:space="preserve">    "DB_SENHA": "cqNZ8ex5u18D",</w:t>
        <w:br/>
        <w:t xml:space="preserve">    "INFOBIP_URL_SMS_SENDER": "https://6jnkne.api.infobip.com/sms/2/text/advanced",</w:t>
        <w:br/>
        <w:t xml:space="preserve">    "WHITELABEL_DYNAMODB_REGION": "us-east-1",</w:t>
        <w:br/>
        <w:t xml:space="preserve">    "DB_BANCO": "whitelabel",</w:t>
        <w:br/>
        <w:t xml:space="preserve">    "WHITELABEL_SPEC_SENHA_LOGIN": "6ibFUrg5rokEQZLX",</w:t>
        <w:br/>
        <w:t xml:space="preserve">    "AWS_LAMBDA_SMS_SURF": "handle-sms-controller-dev-controllerSMS",</w:t>
        <w:br/>
        <w:t xml:space="preserve">    "INFOBIP_AUTH": "App 6af3ca1d1f6b409bb147d5e0a0edac19-704c1f5d-6a49-490e-860b-4ceda67488aa",</w:t>
        <w:br/>
        <w:t xml:space="preserve">    "WHITELABEL_DYNAMODB_TABLE_USER": "whitelabel-usuario",</w:t>
        <w:br/>
        <w:t xml:space="preserve">    "DB_USUARIO": "postgres",</w:t>
        <w:br/>
        <w:t xml:space="preserve">    "DB_TIPO": "postgres",</w:t>
        <w:br/>
        <w:t xml:space="preserve">    "INFOBIP_FROM_SENDER": "Dry Connecta"</w:t>
        <w:br/>
        <w:t>}</w:t>
      </w:r>
    </w:p>
    <w:p>
      <w:pPr>
        <w:pStyle w:val="Heading1"/>
      </w:pPr>
      <w:r>
        <w:t>Nome da função: handler-authentication-develop-check</w:t>
      </w:r>
    </w:p>
    <w:p>
      <w:r>
        <w:t>{</w:t>
        <w:br/>
        <w:t xml:space="preserve">    "DATABASE_URL": "postgres://postgres:1EyLtXU4698MAjkd75VuDG@db-dry-whitelabel-develop.cluster-clgxiwys3kn7.us-east-1.rds.amazonaws.com:5432/crm",</w:t>
        <w:br/>
        <w:t xml:space="preserve">    "JWT_SECRET": "dry-crm",</w:t>
        <w:br/>
        <w:t xml:space="preserve">    "URL_CRM_AUTH": "https://dry-group-crm-api-auth.develop.dryconecta.com.br",</w:t>
        <w:br/>
        <w:t xml:space="preserve">    "AMBIENTE": "develop"</w:t>
        <w:br/>
        <w:t>}</w:t>
      </w:r>
    </w:p>
    <w:p>
      <w:pPr>
        <w:pStyle w:val="Heading1"/>
      </w:pPr>
      <w:r>
        <w:t>Nome da função: dry-handler-chip-develop-activateChip</w:t>
      </w:r>
    </w:p>
    <w:p>
      <w:r>
        <w:t>{</w:t>
        <w:br/>
        <w:t xml:space="preserve">    "DATABASE_URL": "postgres://postgres:cqNZ8ex5u18D@db-dry-whitelabel-develop.cluster-clgxiwys3kn7.us-east-1.rds.amazonaws.com:5432/crm",</w:t>
        <w:br/>
        <w:t xml:space="preserve">    "SURF_PASSWORD": "$DrY#23IPA$eCuRiTY_",</w:t>
        <w:br/>
        <w:t xml:space="preserve">    "WHITELABEL_CHIP_BASE_URL": "https://dry-group-whitelabel-api-chip.develop.dryconecta.com.br",</w:t>
        <w:br/>
        <w:t xml:space="preserve">    "APP_NAME": "dry-handler-chip",</w:t>
        <w:br/>
        <w:t xml:space="preserve">    "SURF_BASE_URL": "https://plataforma.stage.surf.com.br/api/spec",</w:t>
        <w:br/>
        <w:t xml:space="preserve">    "SURF_SPEC_BASE_URL": "https://plataforma.stage.surf.com.br/api/spec-consumo",</w:t>
        <w:br/>
        <w:t xml:space="preserve">    "AMBIENTE": "develop",</w:t>
        <w:br/>
        <w:t xml:space="preserve">    "QUEUE_URL": "https://sqs.us-east-1.amazonaws.com/343856151193/dry-handler-chip-develop-chip",</w:t>
        <w:br/>
        <w:t xml:space="preserve">    "SURF_USER": "drytech@drytelecom.com.br"</w:t>
        <w:br/>
        <w:t>}</w:t>
      </w:r>
    </w:p>
    <w:p>
      <w:pPr>
        <w:pStyle w:val="Heading1"/>
      </w:pPr>
      <w:r>
        <w:t>Nome da função: handler-auditoria-develop-createAuditEntry</w:t>
      </w:r>
    </w:p>
    <w:p>
      <w:r>
        <w:t>{</w:t>
        <w:br/>
        <w:t xml:space="preserve">    "DATABASE_URL": "postgres://postgres:1EyLtXU4698MAjkd75VuDG@db-dry-whitelabel-develop.cluster-clgxiwys3kn7.us-east-1.rds.amazonaws.com:5432/crm?schema=public",</w:t>
        <w:br/>
        <w:t xml:space="preserve">    "PORT": "3000",</w:t>
        <w:br/>
        <w:t xml:space="preserve">    "APP_NAME": "handle-auditoria",</w:t>
        <w:br/>
        <w:t xml:space="preserve">    "AMBIENTE": "dev",</w:t>
        <w:br/>
        <w:t xml:space="preserve">    "LOG_LEVEL": "error,warn,log,debug,verbose",</w:t>
        <w:br/>
        <w:t xml:space="preserve">    "SSL": "false"</w:t>
        <w:br/>
        <w:t>}</w:t>
      </w:r>
    </w:p>
    <w:p>
      <w:pPr>
        <w:pStyle w:val="Heading1"/>
      </w:pPr>
      <w:r>
        <w:t>Nome da função: crm-sms-notification-develop-smsNotification</w:t>
      </w:r>
    </w:p>
    <w:p>
      <w:r>
        <w:t>{</w:t>
        <w:br/>
        <w:t xml:space="preserve">    "DB_CRM_PORT": "5432",</w:t>
        <w:br/>
        <w:t xml:space="preserve">    "DB_CRM_USER": "postgres",</w:t>
        <w:br/>
        <w:t xml:space="preserve">    "SPEC_SENHA_LOGIN": "drywhiteplataforma@123",</w:t>
        <w:br/>
        <w:t xml:space="preserve">    "URL_API_NOTIFICACAO": "https://dry-group-crm-api-notificacao.develop.dryconecta.com.br/v1",</w:t>
        <w:br/>
        <w:t xml:space="preserve">    "PASSWORD_CRM": "12345678",</w:t>
        <w:br/>
        <w:t xml:space="preserve">    "AWS_DYNAMODB_REGION": "us-east-1",</w:t>
        <w:br/>
        <w:t xml:space="preserve">    "URL_API_AUTH": "https://dry-group-crm-api-auth.develop.dryconecta.com.br/v1",</w:t>
        <w:br/>
        <w:t xml:space="preserve">    "SPEC_URL_API": "https://plataforma.surfgroup.com.br/api/spec",</w:t>
        <w:br/>
        <w:t xml:space="preserve">    "DB_CRM_HOST": "db-dry-whitelabel-develop.cluster-clgxiwys3kn7.us-east-1.rds.amazonaws.com",</w:t>
        <w:br/>
        <w:t xml:space="preserve">    "DRY_API_SURF_API_KEY": "cab274cc-db96-4254-a4f6-415e6f9323ad",</w:t>
        <w:br/>
        <w:t xml:space="preserve">    "DRY_API_SURF_BASE_URL": "https://kong.develop.dryconecta.com.br",</w:t>
        <w:br/>
        <w:t xml:space="preserve">    "SPEC_EMAIL_LOGIN": "drywhiteplataforma@api.com.br",</w:t>
        <w:br/>
        <w:t xml:space="preserve">    "USUARIO_CRM": "admin@drycompany.com.br",</w:t>
        <w:br/>
        <w:t xml:space="preserve">    "DB_CRM_SCHEMA": "crm",</w:t>
        <w:br/>
        <w:t xml:space="preserve">    "ENGHOUSE_URL_API": "https://plataforma.surfgroup.com.br/api/enghouse-sms",</w:t>
        <w:br/>
        <w:t xml:space="preserve">    "AWS_DYNAMO_NOTIFICATION_TABLE": "crm-notificacao",</w:t>
        <w:br/>
        <w:t xml:space="preserve">    "DB_CRM_PASSWORD": "cqNZ8ex5u18D"</w:t>
        <w:br/>
        <w:t>}</w:t>
      </w:r>
    </w:p>
    <w:p>
      <w:pPr>
        <w:pStyle w:val="Heading1"/>
      </w:pPr>
      <w:r>
        <w:t>Nome da função: handler-esim-develop-getBySqPedidoItem</w:t>
      </w:r>
    </w:p>
    <w:p>
      <w:r>
        <w:t>{</w:t>
        <w:br/>
        <w:t xml:space="preserve">    "PORT": "3000",</w:t>
        <w:br/>
        <w:t xml:space="preserve">    "SURF_PASSWORD": "$DrY#23IPA$eCuRiTY_",</w:t>
        <w:br/>
        <w:t xml:space="preserve">    "APP_NAME": "handle-esim",</w:t>
        <w:br/>
        <w:t xml:space="preserve">    "COGNITO_USER_POOL_ID": "us-east-1_2WbyUIiMj",</w:t>
        <w:br/>
        <w:t xml:space="preserve">    "SSL": "false",</w:t>
        <w:br/>
        <w:t xml:space="preserve">    "REGION": "us-east-1",</w:t>
        <w:br/>
        <w:t xml:space="preserve">    "CLOUDFRONT_BUCKET_S3_ESIM_URL": "https://d35k3nttyazfdq.cloudfront.net",</w:t>
        <w:br/>
        <w:t xml:space="preserve">    "DATABASE_URL": "postgres://postgres:cqNZ8ex5u18D@db-dry-whitelabel-develop.cluster-clgxiwys3kn7.us-east-1.rds.amazonaws.com:5432/crm?schema=chip",</w:t>
        <w:br/>
        <w:t xml:space="preserve">    "BUCKET_S3_ESIM_REF": "dry-esim-pdf-develop",</w:t>
        <w:br/>
        <w:t xml:space="preserve">    "SURF_BASE_URL": "https://plataforma.stage.surf.com.br",</w:t>
        <w:br/>
        <w:t xml:space="preserve">    "SES_EMAIL_FROM": "no-reply@dryconecta.com.br",</w:t>
        <w:br/>
        <w:t xml:space="preserve">    "AMBIENTE": "dev",</w:t>
        <w:br/>
        <w:t xml:space="preserve">    "SURF_USER": "drytech@drytelecom.com.br",</w:t>
        <w:br/>
        <w:t xml:space="preserve">    "LOG_LEVEL": "error,warn,log,debug,verbose",</w:t>
        <w:br/>
        <w:t xml:space="preserve">    "URL_MAIN_QUEUE": "https://sqs.us-east-1.amazonaws.com/343856151193/develop-provisioning-esim-main-queue.fifo"</w:t>
        <w:br/>
        <w:t>}</w:t>
      </w:r>
    </w:p>
    <w:p>
      <w:pPr>
        <w:pStyle w:val="Heading1"/>
      </w:pPr>
      <w:r>
        <w:t>Nome da função: dry-pay-gen-boleto-dev-genBoleto</w:t>
      </w:r>
    </w:p>
    <w:p>
      <w:r>
        <w:t>{</w:t>
        <w:br/>
        <w:t xml:space="preserve">    "DB_DRYPAY_PASSWORD": "10n57bb8jbwodquc",</w:t>
        <w:br/>
        <w:t xml:space="preserve">    "DB_DRYPAY_PORT": "5432",</w:t>
        <w:br/>
        <w:t xml:space="preserve">    "API_PAGARME_URL": "https://api.pagar.me/core",</w:t>
        <w:br/>
        <w:t xml:space="preserve">    "API_SPEC_URL": "https://plataforma.stage.surf.com.br/api",</w:t>
        <w:br/>
        <w:t xml:space="preserve">    "API_SURF_PASSWORD": "3o9NnU9avy6lNXer",</w:t>
        <w:br/>
        <w:t xml:space="preserve">    "API_PAGARME_VERSION": "v5",</w:t>
        <w:br/>
        <w:t xml:space="preserve">    "DB_DRYPAY_USER": "usrDryPay",</w:t>
        <w:br/>
        <w:t xml:space="preserve">    "API_JUNO_URL": "https://sandbox.boletobancario.com",</w:t>
        <w:br/>
        <w:t xml:space="preserve">    "API_JUNO_CLIENT_ID": "SmhKeDbIo9hZjJLC",</w:t>
        <w:br/>
        <w:t xml:space="preserve">    "DB_DRYPAY_HOST": "drybeta-rds.develop-services.cloud.aws",</w:t>
        <w:br/>
        <w:t xml:space="preserve">    "DB_DRYPAY_SCHEMA": "appdb",</w:t>
        <w:br/>
        <w:t xml:space="preserve">    "API_JUNO_PRIVATE_TOKEN": "1B5E1174935917468C67210A556375C99227021898F9B9E497E5EFD9ED7B6009",</w:t>
        <w:br/>
        <w:t xml:space="preserve">    "API_PAGARME_PRIVATE_KEY": "sk_test_7EJ26BzHDoIv2eAl",</w:t>
        <w:br/>
        <w:t xml:space="preserve">    "API_JUNO_CLIENT_SECRET": "DPA@{F:o*9IZSPH&gt;qDPuY*m3u)|w3KDn",</w:t>
        <w:br/>
        <w:t xml:space="preserve">    "API_SURF_MAIL": "drypay@api.surf.com.br"</w:t>
        <w:br/>
        <w:t>}</w:t>
      </w:r>
    </w:p>
    <w:p>
      <w:pPr>
        <w:pStyle w:val="Heading1"/>
      </w:pPr>
      <w:r>
        <w:t>Nome da função: whitelabel-handler-usuario-develop-update-user</w:t>
      </w:r>
    </w:p>
    <w:p>
      <w:r>
        <w:t>{</w:t>
        <w:br/>
        <w:t xml:space="preserve">    "APP_ENV": "develop",</w:t>
        <w:br/>
        <w:t xml:space="preserve">    "WHITELABEL_SPEC_EMAIL_LOGIN": "parceiro_dry@api.surf.com.br",</w:t>
        <w:br/>
        <w:t xml:space="preserve">    "KEY_ID": "arn:aws:kms:us-east-1:343856151193:key/0fce8cf2-6d31-4bb3-a745-193065f66af6",</w:t>
        <w:br/>
        <w:t xml:space="preserve">    "DB_PORTA": "5432",</w:t>
        <w:br/>
        <w:t xml:space="preserve">    "WHITELABEL_SPEC_URL_API": "https://plataforma.stage.surf.com.br/api/spec",</w:t>
        <w:br/>
        <w:t xml:space="preserve">    "KEY_ALIAS": "dry-whitelabel-kms-develop",</w:t>
        <w:br/>
        <w:t xml:space="preserve">    "DB_HOST": "db-dry-whitelabel-develop.cluster-clgxiwys3kn7.us-east-1.rds.amazonaws.com",</w:t>
        <w:br/>
        <w:t xml:space="preserve">    "DB_SENHA": "cqNZ8ex5u18D",</w:t>
        <w:br/>
        <w:t xml:space="preserve">    "INFOBIP_URL_SMS_SENDER": "https://6jnkne.api.infobip.com/sms/2/text/advanced",</w:t>
        <w:br/>
        <w:t xml:space="preserve">    "WHITELABEL_DYNAMODB_REGION": "us-east-1",</w:t>
        <w:br/>
        <w:t xml:space="preserve">    "DB_BANCO": "whitelabel",</w:t>
        <w:br/>
        <w:t xml:space="preserve">    "WHITELABEL_SPEC_SENHA_LOGIN": "6ibFUrg5rokEQZLX",</w:t>
        <w:br/>
        <w:t xml:space="preserve">    "AWS_LAMBDA_SMS_SURF": "handle-sms-controller-dev-controllerSMS",</w:t>
        <w:br/>
        <w:t xml:space="preserve">    "INFOBIP_AUTH": "App 6af3ca1d1f6b409bb147d5e0a0edac19-704c1f5d-6a49-490e-860b-4ceda67488aa",</w:t>
        <w:br/>
        <w:t xml:space="preserve">    "WHITELABEL_DYNAMODB_TABLE_USER": "whitelabel-usuario",</w:t>
        <w:br/>
        <w:t xml:space="preserve">    "DB_USUARIO": "postgres",</w:t>
        <w:br/>
        <w:t xml:space="preserve">    "DB_TIPO": "postgres",</w:t>
        <w:br/>
        <w:t xml:space="preserve">    "INFOBIP_FROM_SENDER": "Dry Connecta"</w:t>
        <w:br/>
        <w:t>}</w:t>
      </w:r>
    </w:p>
    <w:p>
      <w:pPr>
        <w:pStyle w:val="Heading1"/>
      </w:pPr>
      <w:r>
        <w:t>Nome da função: dry-handler-recarga-develop-handlerBeneficio</w:t>
      </w:r>
    </w:p>
    <w:p>
      <w:r>
        <w:t>{</w:t>
        <w:br/>
        <w:t xml:space="preserve">    "URL_GATEWAY_PAGAMENTO": "https://dry-group-sw-api-gateway-pagamento.develop.dryconecta.com.br",</w:t>
        <w:br/>
        <w:t xml:space="preserve">    "DRY_PAY_USER": "whitelabel@email.com",</w:t>
        <w:br/>
        <w:t xml:space="preserve">    "SURF_PASSWORD": "drywhiteplataforma@123",</w:t>
        <w:br/>
        <w:t xml:space="preserve">    "CALLBACK_URL": "https://eoe9ng48cd4q1o2.m.pipedream.net",</w:t>
        <w:br/>
        <w:t xml:space="preserve">    "APP_NAME": "dry-handler-recarga",</w:t>
        <w:br/>
        <w:t xml:space="preserve">    "DRY_PAY_AUTH_BASE_URL": "https://dry-group-beta-api-auth.develop.dryconecta.com.br/v1",</w:t>
        <w:br/>
        <w:t xml:space="preserve">    "SQS_SEND_QUEUE_URL": "https://sqs.us-east-1.amazonaws.com/343856151193/handler-compra-request",</w:t>
        <w:br/>
        <w:t xml:space="preserve">    "REGION": "us-east-1",</w:t>
        <w:br/>
        <w:t xml:space="preserve">    "BILLET_EXPIRE_DAY": "1",</w:t>
        <w:br/>
        <w:t xml:space="preserve">    "DATABASE_URL": "postgres://postgres:1EyLtXU4698MAjkd75VuDG@db-dry-whitelabel-develop.cluster-clgxiwys3kn7.us-east-1.rds.amazonaws.com:5432/crm",</w:t>
        <w:br/>
        <w:t xml:space="preserve">    "API_SPEC_SURF_BASE_URL": "https://plataforma.stage.surf.com.br/api/spec",</w:t>
        <w:br/>
        <w:t xml:space="preserve">    "DRY_PAY_PASSWORD": "whitelabel",</w:t>
        <w:br/>
        <w:t xml:space="preserve">    "JWT_SECRET": "dry-crm",</w:t>
        <w:br/>
        <w:t xml:space="preserve">    "PIX_EXPIRE_SECONDS": "300",</w:t>
        <w:br/>
        <w:t xml:space="preserve">    "AMBIENTE": "develop",</w:t>
        <w:br/>
        <w:t xml:space="preserve">    "SURF_USER": "parceiro_dry@api.surf.com.br",</w:t>
        <w:br/>
        <w:t xml:space="preserve">    "DRY_GATEWAY_BASE_URL": "https://dry-group-gateway-api-recarga.develop.dryconecta.com.br/v1"</w:t>
        <w:br/>
        <w:t>}</w:t>
      </w:r>
    </w:p>
    <w:p>
      <w:pPr>
        <w:pStyle w:val="Heading1"/>
      </w:pPr>
      <w:r>
        <w:t>Nome da função: whitelabel-handler-usuario-develop-custom-sms-sender</w:t>
      </w:r>
    </w:p>
    <w:p>
      <w:r>
        <w:t>{</w:t>
        <w:br/>
        <w:t xml:space="preserve">    "APP_ENV": "develop",</w:t>
        <w:br/>
        <w:t xml:space="preserve">    "WHITELABEL_SPEC_EMAIL_LOGIN": "parceiro_dry@api.surf.com.br",</w:t>
        <w:br/>
        <w:t xml:space="preserve">    "KEY_ID": "arn:aws:kms:us-east-1:343856151193:key/0fce8cf2-6d31-4bb3-a745-193065f66af6",</w:t>
        <w:br/>
        <w:t xml:space="preserve">    "DB_PORTA": "5432",</w:t>
        <w:br/>
        <w:t xml:space="preserve">    "WHITELABEL_SPEC_URL_API": "https://plataforma.stage.surf.com.br/api/spec",</w:t>
        <w:br/>
        <w:t xml:space="preserve">    "KEY_ALIAS": "dry-whitelabel-kms-develop",</w:t>
        <w:br/>
        <w:t xml:space="preserve">    "DB_HOST": "db-dry-whitelabel-develop.cluster-clgxiwys3kn7.us-east-1.rds.amazonaws.com",</w:t>
        <w:br/>
        <w:t xml:space="preserve">    "DB_SENHA": "cqNZ8ex5u18D",</w:t>
        <w:br/>
        <w:t xml:space="preserve">    "INFOBIP_URL_SMS_SENDER": "https://6jnkne.api.infobip.com/sms/2/text/advanced",</w:t>
        <w:br/>
        <w:t xml:space="preserve">    "WHITELABEL_DYNAMODB_REGION": "us-east-1",</w:t>
        <w:br/>
        <w:t xml:space="preserve">    "DB_BANCO": "whitelabel",</w:t>
        <w:br/>
        <w:t xml:space="preserve">    "WHITELABEL_SPEC_SENHA_LOGIN": "6ibFUrg5rokEQZLX",</w:t>
        <w:br/>
        <w:t xml:space="preserve">    "AWS_LAMBDA_SMS_SURF": "handle-sms-controller-dev-controllerSMS",</w:t>
        <w:br/>
        <w:t xml:space="preserve">    "INFOBIP_AUTH": "App 6af3ca1d1f6b409bb147d5e0a0edac19-704c1f5d-6a49-490e-860b-4ceda67488aa",</w:t>
        <w:br/>
        <w:t xml:space="preserve">    "WHITELABEL_DYNAMODB_TABLE_USER": "whitelabel-usuario",</w:t>
        <w:br/>
        <w:t xml:space="preserve">    "DB_USUARIO": "postgres",</w:t>
        <w:br/>
        <w:t xml:space="preserve">    "DB_TIPO": "postgres",</w:t>
        <w:br/>
        <w:t xml:space="preserve">    "INFOBIP_FROM_SENDER": "Dry Connecta"</w:t>
        <w:br/>
        <w:t>}</w:t>
      </w:r>
    </w:p>
    <w:p>
      <w:pPr>
        <w:pStyle w:val="Heading1"/>
      </w:pPr>
      <w:r>
        <w:t>Nome da função: dry-handler-chip-develop-handlerAccountGateway</w:t>
      </w:r>
    </w:p>
    <w:p>
      <w:r>
        <w:t>{</w:t>
        <w:br/>
        <w:t xml:space="preserve">    "DATABASE_URL": "postgres://postgres:cqNZ8ex5u18D@db-dry-whitelabel-develop.cluster-clgxiwys3kn7.us-east-1.rds.amazonaws.com:5432/crm",</w:t>
        <w:br/>
        <w:t xml:space="preserve">    "SURF_PASSWORD": "drywhiteplataforma@123",</w:t>
        <w:br/>
        <w:t xml:space="preserve">    "WHITELABEL_CHIP_BASE_URL": "https://dry-group-whitelabel-api-chip.develop.dryconecta.com.br",</w:t>
        <w:br/>
        <w:t xml:space="preserve">    "APP_NAME": "dry-handler-chip",</w:t>
        <w:br/>
        <w:t xml:space="preserve">    "SURF_BASE_URL": "https://plataforma.stage.surf.com.br/api/spec",</w:t>
        <w:br/>
        <w:t xml:space="preserve">    "SURF_SPEC_BASE_URL": "https://plataforma.stage.surf.com.br/api/spec-consumo",</w:t>
        <w:br/>
        <w:t xml:space="preserve">    "AMBIENTE": "develop",</w:t>
        <w:br/>
        <w:t xml:space="preserve">    "SURF_USER": "parceiro_dry@api.surf.com.br"</w:t>
        <w:br/>
        <w:t>}</w:t>
      </w:r>
    </w:p>
    <w:p>
      <w:pPr>
        <w:pStyle w:val="Heading1"/>
      </w:pPr>
      <w:r>
        <w:t>Nome da função: dry-handler-consumo-develop-handlerDados</w:t>
      </w:r>
    </w:p>
    <w:p>
      <w:r>
        <w:t>{</w:t>
        <w:br/>
        <w:t xml:space="preserve">    "SURF_PASSWORD": "2$5j$l$2ztHM",</w:t>
        <w:br/>
        <w:t xml:space="preserve">    "APP_NAME": "dry-handler-conta",</w:t>
        <w:br/>
        <w:t xml:space="preserve">    "SURF_BASE_URL": "https://plataforma.stage.surf.com.br/",</w:t>
        <w:br/>
        <w:t xml:space="preserve">    "AMBIENTE": "develop",</w:t>
        <w:br/>
        <w:t xml:space="preserve">    "SURF_USER": "spec@api.com.br"</w:t>
        <w:br/>
        <w:t>}</w:t>
      </w:r>
    </w:p>
    <w:p>
      <w:pPr>
        <w:pStyle w:val="Heading1"/>
      </w:pPr>
      <w:r>
        <w:t>Nome da função: dry-sites-develop-edge</w:t>
      </w:r>
    </w:p>
    <w:p>
      <w:r>
        <w:t>⚠️ Nenhuma variável de ambiente encontrada.</w:t>
      </w:r>
    </w:p>
    <w:p>
      <w:pPr>
        <w:pStyle w:val="Heading1"/>
      </w:pPr>
      <w:r>
        <w:t>Nome da função: stop-db-dry-pay</w:t>
      </w:r>
    </w:p>
    <w:p>
      <w:r>
        <w:t>⚠️ Nenhuma variável de ambiente encontrada.</w:t>
      </w:r>
    </w:p>
    <w:p>
      <w:pPr>
        <w:pStyle w:val="Heading1"/>
      </w:pPr>
      <w:r>
        <w:t>Nome da função: dry-pay-handler-recorrencias-dev-handlerRecorrencias</w:t>
      </w:r>
    </w:p>
    <w:p>
      <w:r>
        <w:t>{</w:t>
        <w:br/>
        <w:t xml:space="preserve">    "DB_DRYPAY_PASSWORD": "10n57bb8jbwodquc",</w:t>
        <w:br/>
        <w:t xml:space="preserve">    "DB_DRYPAY_PORT": "5432",</w:t>
        <w:br/>
        <w:t xml:space="preserve">    "API_SPEC_RECARGA": "https://plataforma.stage.surf.com.br/api/spec-recarga/v1",</w:t>
        <w:br/>
        <w:t xml:space="preserve">    "DB_DRYPAY_HOST": "drybeta-rds.develop-services.cloud.aws",</w:t>
        <w:br/>
        <w:t xml:space="preserve">    "DB_DRYPAY_SCHEMA": "appdb",</w:t>
        <w:br/>
        <w:t xml:space="preserve">    "API_SPEC_URL": "https://plataforma.stage.surf.com.br/api/spec/v1",</w:t>
        <w:br/>
        <w:t xml:space="preserve">    "API_SURF_PASSWORD": "3o9NnU9avy6lNXer",</w:t>
        <w:br/>
        <w:t xml:space="preserve">    "API_SURF_MAIL": "drypay@api.surf.com.br",</w:t>
        <w:br/>
        <w:t xml:space="preserve">    "DB_DRYPAY_USER": "usrDryPay"</w:t>
        <w:br/>
        <w:t>}</w:t>
      </w:r>
    </w:p>
    <w:p>
      <w:pPr>
        <w:pStyle w:val="Heading1"/>
      </w:pPr>
      <w:r>
        <w:t>Nome da função: whitelabel-handler-usuario-dev-post-confirmation</w:t>
      </w:r>
    </w:p>
    <w:p>
      <w:r>
        <w:t>{</w:t>
        <w:br/>
        <w:t xml:space="preserve">    "WHITELABEL_SPEC_EMAIL_LOGIN": "parceiro_dry@api.surf.com.br",</w:t>
        <w:br/>
        <w:t xml:space="preserve">    "KEY_ID": "arn:aws:kms:us-east-1:343856151193:key/0fce8cf2-6d31-4bb3-a745-193065f66af6",</w:t>
        <w:br/>
        <w:t xml:space="preserve">    "DB_PORTA": "5432",</w:t>
        <w:br/>
        <w:t xml:space="preserve">    "WHITELABEL_SPEC_URL_API": "https://plataforma.stage.surf.com.br/api/spec",</w:t>
        <w:br/>
        <w:t xml:space="preserve">    "KEY_ALIAS": "dry-whitelabel-kms-develop",</w:t>
        <w:br/>
        <w:t xml:space="preserve">    "DB_HOST": "db-dry-whitelabel-develop.cluster-clgxiwys3kn7.us-east-1.rds.amazonaws.com",</w:t>
        <w:br/>
        <w:t xml:space="preserve">    "DB_SENHA": "cqNZ8ex5u18D",</w:t>
        <w:br/>
        <w:t xml:space="preserve">    "INFOBIP_URL_SMS_SENDER": "https://6jnkne.api.infobip.com/sms/2/text/advanced",</w:t>
        <w:br/>
        <w:t xml:space="preserve">    "WHITELABEL_DYNAMODB_REGION": "us-east-1",</w:t>
        <w:br/>
        <w:t xml:space="preserve">    "DB_BANCO": "whitelabel",</w:t>
        <w:br/>
        <w:t xml:space="preserve">    "WHITELABEL_SPEC_SENHA_LOGIN": "6ibFUrg5rokEQZLX",</w:t>
        <w:br/>
        <w:t xml:space="preserve">    "AWS_LAMBDA_SMS_SURF": "handle-sms-controller-dev-controllerSMS",</w:t>
        <w:br/>
        <w:t xml:space="preserve">    "INFOBIP_AUTH": "App 6af3ca1d1f6b409bb147d5e0a0edac19-704c1f5d-6a49-490e-860b-4ceda67488aa",</w:t>
        <w:br/>
        <w:t xml:space="preserve">    "WHITELABEL_DYNAMODB_TABLE_USER": "whitelabel-usuario",</w:t>
        <w:br/>
        <w:t xml:space="preserve">    "DB_USUARIO": "postgres",</w:t>
        <w:br/>
        <w:t xml:space="preserve">    "DB_TIPO": "postgres",</w:t>
        <w:br/>
        <w:t xml:space="preserve">    "INFOBIP_FROM_SENDER": "Dry Connecta"</w:t>
        <w:br/>
        <w:t>}</w:t>
      </w:r>
    </w:p>
    <w:p>
      <w:pPr>
        <w:pStyle w:val="Heading1"/>
      </w:pPr>
      <w:r>
        <w:t>Nome da função: dry-consolidacao-bss-develop-update-msisdns</w:t>
      </w:r>
    </w:p>
    <w:p>
      <w:r>
        <w:t>{</w:t>
        <w:br/>
        <w:t xml:space="preserve">    "SPEC_BSS_PASSWORD": "drywhiteplataforma@123",</w:t>
        <w:br/>
        <w:t xml:space="preserve">    "DATABASE_URL": "postgres://postgres:1EyLtXU4698MAjkd75VuDG@db-dry-whitelabel-develop.cluster-clgxiwys3kn7.us-east-1.rds.amazonaws.com:5432/crm",</w:t>
        <w:br/>
        <w:t xml:space="preserve">    "SPEC_BSS_EMAIL": "drywhiteplataforma@api.com.br",</w:t>
        <w:br/>
        <w:t xml:space="preserve">    "URL_AUTH": "https://plataforma.stage.surf.com.br/api/spec",</w:t>
        <w:br/>
        <w:t xml:space="preserve">    "ENVIRONMENT": "develop",</w:t>
        <w:br/>
        <w:t xml:space="preserve">    "APP_NAME": "dry-consolidacao-bss",</w:t>
        <w:br/>
        <w:t xml:space="preserve">    "COGNITO_USER_POOL_ID": "us-east-1_2WbyUIiMj",</w:t>
        <w:br/>
        <w:t xml:space="preserve">    "MAX_CONNECTIONS": "1",</w:t>
        <w:br/>
        <w:t xml:space="preserve">    "SQS_URL": "https://sqs.us-east-1.amazonaws.com/343856151193/dry-consolidacao-bss-develop-update-msisdn",</w:t>
        <w:br/>
        <w:t xml:space="preserve">    "REGION": "us-east-1",</w:t>
        <w:br/>
        <w:t xml:space="preserve">    "URL_SURF_CONSOLIDACAO": "https://plataforma.stage.surf.com.br/api/spec-consolidacao"</w:t>
        <w:br/>
        <w:t>}</w:t>
      </w:r>
    </w:p>
    <w:p>
      <w:pPr>
        <w:pStyle w:val="Heading1"/>
      </w:pPr>
      <w:r>
        <w:t>Nome da função: StartStopNewEKS</w:t>
      </w:r>
    </w:p>
    <w:p>
      <w:r>
        <w:t>⚠️ Nenhuma variável de ambiente encontrada.</w:t>
      </w:r>
    </w:p>
    <w:p>
      <w:pPr>
        <w:pStyle w:val="Heading1"/>
      </w:pPr>
      <w:r>
        <w:t>Nome da função: InstanceScheduler-InstanceSchedulerMain</w:t>
      </w:r>
    </w:p>
    <w:p>
      <w:r>
        <w:t>{</w:t>
        <w:br/>
        <w:t xml:space="preserve">    "TRACE": "True",</w:t>
        <w:br/>
        <w:t xml:space="preserve">    "SOLUTION_ID": "S00030",</w:t>
        <w:br/>
        <w:t xml:space="preserve">    "CONFIG_TABLE": "InstanceScheduler-ConfigTable-1N6XD8WQD0JPS",</w:t>
        <w:br/>
        <w:t xml:space="preserve">    "USER_AGENT": "InstanceScheduler-InstanceScheduler-v1.4.0",</w:t>
        <w:br/>
        <w:t xml:space="preserve">    "STATE_TABLE": "InstanceScheduler-StateTable-1R6IDE0IGRNOW",</w:t>
        <w:br/>
        <w:t xml:space="preserve">    "UUID_KEY": "/Solutions/aws-instance-scheduler/UUID/",</w:t>
        <w:br/>
        <w:t xml:space="preserve">    "BOTO_RETRY": "5,10,30,0.25",</w:t>
        <w:br/>
        <w:t xml:space="preserve">    "MAINTENANCE_WINDOW_TABLE": "InstanceScheduler-MaintenanceWindowTable-1EOZRLDLUPJZ6",</w:t>
        <w:br/>
        <w:t xml:space="preserve">    "STACK_NAME": "InstanceScheduler",</w:t>
        <w:br/>
        <w:t xml:space="preserve">    "TAG_NAME": "Schedule",</w:t>
        <w:br/>
        <w:t xml:space="preserve">    "METRICS_URL": "https://metrics.awssolutionsbuilder.com/generic",</w:t>
        <w:br/>
        <w:t xml:space="preserve">    "ACCOUNT": "343856151193",</w:t>
        <w:br/>
        <w:t xml:space="preserve">    "SEND_METRICS": "True",</w:t>
        <w:br/>
        <w:t xml:space="preserve">    "ISSUES_TOPIC_ARN": "arn:aws:sns:us-east-1:343856151193:InstanceScheduler-InstanceSchedulerSnsTopic-XBDDVDNTA3II",</w:t>
        <w:br/>
        <w:t xml:space="preserve">    "LOG_GROUP": "InstanceScheduler-logs",</w:t>
        <w:br/>
        <w:t xml:space="preserve">    "DDB_TABLE_NAME": "InstanceScheduler-StateTable-1R6IDE0IGRNOW",</w:t>
        <w:br/>
        <w:t xml:space="preserve">    "STACK_ID": "arn:aws:cloudformation:us-east-1:343856151193:stack/InstanceScheduler/a147a5b0-eee9-11eb-9e45-125f4521752f",</w:t>
        <w:br/>
        <w:t xml:space="preserve">    "USER_AGENT_EXTRA": "AwsSolution/SO0030/v1.4.0",</w:t>
        <w:br/>
        <w:t xml:space="preserve">    "ENABLE_SSM_MAINTENANCE_WINDOWS": "False",</w:t>
        <w:br/>
        <w:t xml:space="preserve">    "SCHEDULER_FREQUENCY": "10",</w:t>
        <w:br/>
        <w:t xml:space="preserve">    "START_EC2_BATCH_SIZE": "5",</w:t>
        <w:br/>
        <w:t xml:space="preserve">    "ENV_BOTO_RETRY_LOGGING": "FALSE"</w:t>
        <w:br/>
        <w:t>}</w:t>
      </w:r>
    </w:p>
    <w:p>
      <w:pPr>
        <w:pStyle w:val="Heading1"/>
      </w:pPr>
      <w:r>
        <w:t>Nome da função: crm-push-notification-dev-pushNotification</w:t>
      </w:r>
    </w:p>
    <w:p>
      <w:r>
        <w:t>{</w:t>
        <w:br/>
        <w:t xml:space="preserve">    "DB_CRM_PORT": "5432",</w:t>
        <w:br/>
        <w:t xml:space="preserve">    "DB_CRM_USER": "postgres",</w:t>
        <w:br/>
        <w:t xml:space="preserve">    "AWS_DYNAMODB_REGION": "us-east-1",</w:t>
        <w:br/>
        <w:t xml:space="preserve">    "DB_CRM_SCHEMA": "crm",</w:t>
        <w:br/>
        <w:t xml:space="preserve">    "FIREBASE_URL": "https://fcm.googleapis.com/fcm/send",</w:t>
        <w:br/>
        <w:t xml:space="preserve">    "DB_CRM_HOST": "db-dry-whitelabel-develop.cluster-clgxiwys3kn7.us-east-1.rds.amazonaws.com",</w:t>
        <w:br/>
        <w:t xml:space="preserve">    "EXPO_PUSH_URL": "https://exp.host/--/api/v2/push/send",</w:t>
        <w:br/>
        <w:t xml:space="preserve">    "AWS_DYNAMO_NOTIFICATION_TABLE": "crm-notificacao",</w:t>
        <w:br/>
        <w:t xml:space="preserve">    "DB_CRM_PASSWORD": "1EyLtXU4698MAjkd75VuDG",</w:t>
        <w:br/>
        <w:t xml:space="preserve">    "FIREBASE_TOKEN": "AAAAlkARsNs:APA91bGCdBSauGOi1g8l3NVOxmBqoHTMdZHKac2cRaypn7EjBOta_VLf3AzXHxPKnTmduMFSepm169P6B6XaQti34MxLheVe1E5ko4cW6C4ZtEnZHNfJazJCmLLHc5AjUyUgy6sTIElH"</w:t>
        <w:br/>
        <w:t>}</w:t>
      </w:r>
    </w:p>
    <w:p>
      <w:pPr>
        <w:pStyle w:val="Heading1"/>
      </w:pPr>
      <w:r>
        <w:t>Nome da função: handle-status-compra-develop-atualizaStatusCompra</w:t>
      </w:r>
    </w:p>
    <w:p>
      <w:r>
        <w:t>{</w:t>
        <w:br/>
        <w:t xml:space="preserve">    "DATABASE_URL": "postgres://postgres:1EyLtXU4698MAjkd75VuDG@db-dry-whitelabel-develop.cluster-clgxiwys3kn7.us-east-1.rds.amazonaws.com:5432/crm?schema=pagamento",</w:t>
        <w:br/>
        <w:t xml:space="preserve">    "AWS_XRAY_CONTEXT_MISSING": "RUNTIME_ERROR",</w:t>
        <w:br/>
        <w:t xml:space="preserve">    "AWS_XRAY_LOG_LEVEL": "error"</w:t>
        <w:br/>
        <w:t>}</w:t>
      </w:r>
    </w:p>
    <w:p>
      <w:pPr>
        <w:pStyle w:val="Heading1"/>
      </w:pPr>
      <w:r>
        <w:t>Nome da função: aws-controltower-NotificationForwarder</w:t>
      </w:r>
    </w:p>
    <w:p>
      <w:r>
        <w:t>{</w:t>
        <w:br/>
        <w:t xml:space="preserve">    "sns_arn": "arn:aws:sns:us-east-1:431355161171:aws-controltower-AggregateSecurityNotifications"</w:t>
        <w:br/>
        <w:t>}</w:t>
      </w:r>
    </w:p>
    <w:p>
      <w:pPr>
        <w:pStyle w:val="Heading1"/>
      </w:pPr>
      <w:r>
        <w:t>Nome da função: dry-handler-recarga-develop-handlerRecarga</w:t>
      </w:r>
    </w:p>
    <w:p>
      <w:r>
        <w:t>{</w:t>
        <w:br/>
        <w:t xml:space="preserve">    "URL_GATEWAY_PAGAMENTO": "https://dry-group-sw-api-gateway-pagamento.develop.dryconecta.com.br",</w:t>
        <w:br/>
        <w:t xml:space="preserve">    "DRY_PAY_USER": "whitelabel@email.com",</w:t>
        <w:br/>
        <w:t xml:space="preserve">    "SURF_PASSWORD": "drywhiteplataforma@123",</w:t>
        <w:br/>
        <w:t xml:space="preserve">    "CALLBACK_URL": "https://eoe9ng48cd4q1o2.m.pipedream.net",</w:t>
        <w:br/>
        <w:t xml:space="preserve">    "APP_NAME": "dry-handler-recarga",</w:t>
        <w:br/>
        <w:t xml:space="preserve">    "DRY_PAY_AUTH_BASE_URL": "https://dry-group-beta-api-auth.develop.dryconecta.com.br/v1",</w:t>
        <w:br/>
        <w:t xml:space="preserve">    "SQS_SEND_QUEUE_URL": "https://sqs.us-east-1.amazonaws.com/343856151193/handler-compra-request",</w:t>
        <w:br/>
        <w:t xml:space="preserve">    "REGION": "us-east-1",</w:t>
        <w:br/>
        <w:t xml:space="preserve">    "BILLET_EXPIRE_DAY": "1",</w:t>
        <w:br/>
        <w:t xml:space="preserve">    "DATABASE_URL": "postgres://postgres:1EyLtXU4698MAjkd75VuDG@db-dry-whitelabel-develop.cluster-clgxiwys3kn7.us-east-1.rds.amazonaws.com:5432/crm",</w:t>
        <w:br/>
        <w:t xml:space="preserve">    "API_SPEC_SURF_BASE_URL": "https://plataforma.stage.surf.com.br/api/spec",</w:t>
        <w:br/>
        <w:t xml:space="preserve">    "DRY_PAY_PASSWORD": "whitelabel",</w:t>
        <w:br/>
        <w:t xml:space="preserve">    "JWT_SECRET": "dry-crm",</w:t>
        <w:br/>
        <w:t xml:space="preserve">    "PIX_EXPIRE_SECONDS": "300",</w:t>
        <w:br/>
        <w:t xml:space="preserve">    "AMBIENTE": "develop",</w:t>
        <w:br/>
        <w:t xml:space="preserve">    "SURF_USER": "parceiro_dry@api.surf.com.br",</w:t>
        <w:br/>
        <w:t xml:space="preserve">    "DRY_GATEWAY_BASE_URL": "https://dry-group-gateway-api-recarga.develop.dryconecta.com.br/v1"</w:t>
        <w:br/>
        <w:t>}</w:t>
      </w:r>
    </w:p>
    <w:p>
      <w:pPr>
        <w:pStyle w:val="Heading1"/>
      </w:pPr>
      <w:r>
        <w:t>Nome da função: crm-push-notification-develop-executeNotificationSchedule</w:t>
      </w:r>
    </w:p>
    <w:p>
      <w:r>
        <w:t>{</w:t>
        <w:br/>
        <w:t xml:space="preserve">    "DB_CRM_PORT": "5432",</w:t>
        <w:br/>
        <w:t xml:space="preserve">    "DB_CRM_USER": "postgres",</w:t>
        <w:br/>
        <w:t xml:space="preserve">    "URL_API_NOTIFICACAO": "https://dry-group-crm-api-notificacao.develop.dryconecta.com.br/v1",</w:t>
        <w:br/>
        <w:t xml:space="preserve">    "PASSWORD_CRM": "12345678",</w:t>
        <w:br/>
        <w:t xml:space="preserve">    "AWS_DYNAMODB_REGION": "us-east-1",</w:t>
        <w:br/>
        <w:t xml:space="preserve">    "URL_API_AUTH": "https://dry-group-crm-api-auth.develop.dryconecta.com.br/v1",</w:t>
        <w:br/>
        <w:t xml:space="preserve">    "FIREBASE_URL": "https://fcm.googleapis.com/v1/projects/{PROJECT_ID}/messages:send ",</w:t>
        <w:br/>
        <w:t xml:space="preserve">    "DB_CRM_HOST": "db-dry-whitelabel-develop.cluster-clgxiwys3kn7.us-east-1.rds.amazonaws.com",</w:t>
        <w:br/>
        <w:t xml:space="preserve">    "EXPO_PUSH_URL": "https://exp.host/--/api/v2/push/send",</w:t>
        <w:br/>
        <w:t xml:space="preserve">    "AWS_ACCESS_KEY_ID_ENV": "AKIAVAD3MPKMWKCAWARG",</w:t>
        <w:br/>
        <w:t xml:space="preserve">    "AWS_SECRET_ACCESS_KEY_ENV": "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",</w:t>
        <w:br/>
        <w:t xml:space="preserve">    "USUARIO_CRM": "admin@drycompany.com.br",</w:t>
        <w:br/>
        <w:t xml:space="preserve">    "DB_CRM_SCHEMA": "crm",</w:t>
        <w:br/>
        <w:t xml:space="preserve">    "AWS_DYNAMO_NOTIFICATION_TABLE": "crm-notificacao",</w:t>
        <w:br/>
        <w:t xml:space="preserve">    "DB_CRM_PASSWORD": "cqNZ8ex5u18D",</w:t>
        <w:br/>
        <w:t xml:space="preserve">    "FIREBASE_PROJECT_ID": "363645659709"</w:t>
        <w:br/>
        <w:t>}</w:t>
      </w:r>
    </w:p>
    <w:p>
      <w:pPr>
        <w:pStyle w:val="Heading1"/>
      </w:pPr>
      <w:r>
        <w:t>Nome da função: bff-navio-laricel-develop-registrarFormulario</w:t>
      </w:r>
    </w:p>
    <w:p>
      <w:r>
        <w:t>{</w:t>
        <w:br/>
        <w:t xml:space="preserve">    "CORS": "*",</w:t>
        <w:br/>
        <w:t xml:space="preserve">    "DATABASE_URL": "postgres://postgres:1EyLtXU4698MAjkd75VuDG@db-dry-whitelabel-develop.cluster-clgxiwys3kn7.us-east-1.rds.amazonaws.com:5432/crm?schema=public",</w:t>
        <w:br/>
        <w:t xml:space="preserve">    "TZ": "America/Sao_Paulo",</w:t>
        <w:br/>
        <w:t xml:space="preserve">    "AMBIENTE": "develop",</w:t>
        <w:br/>
        <w:t xml:space="preserve">    "URL_SPEC": "https://plataforma.stage.surf.com.br/api/spec"</w:t>
        <w:br/>
        <w:t>}</w:t>
      </w:r>
    </w:p>
    <w:p>
      <w:pPr>
        <w:pStyle w:val="Heading1"/>
      </w:pPr>
      <w:r>
        <w:t>Nome da função: whitelabel-handler-usuario-dev-pre-signup</w:t>
      </w:r>
    </w:p>
    <w:p>
      <w:r>
        <w:t>{</w:t>
        <w:br/>
        <w:t xml:space="preserve">    "WHITELABEL_SPEC_EMAIL_LOGIN": "parceiro_dry@api.surf.com.br",</w:t>
        <w:br/>
        <w:t xml:space="preserve">    "KEY_ID": "arn:aws:kms:us-east-1:343856151193:key/0fce8cf2-6d31-4bb3-a745-193065f66af6",</w:t>
        <w:br/>
        <w:t xml:space="preserve">    "DB_PORTA": "5432",</w:t>
        <w:br/>
        <w:t xml:space="preserve">    "WHITELABEL_SPEC_URL_API": "https://plataforma.stage.surf.com.br/api/spec",</w:t>
        <w:br/>
        <w:t xml:space="preserve">    "KEY_ALIAS": "dry-whitelabel-kms-develop",</w:t>
        <w:br/>
        <w:t xml:space="preserve">    "DB_HOST": "db-dry-whitelabel-develop.cluster-clgxiwys3kn7.us-east-1.rds.amazonaws.com",</w:t>
        <w:br/>
        <w:t xml:space="preserve">    "DB_SENHA": "cqNZ8ex5u18D",</w:t>
        <w:br/>
        <w:t xml:space="preserve">    "INFOBIP_URL_SMS_SENDER": "https://6jnkne.api.infobip.com/sms/2/text/advanced",</w:t>
        <w:br/>
        <w:t xml:space="preserve">    "WHITELABEL_DYNAMODB_REGION": "us-east-1",</w:t>
        <w:br/>
        <w:t xml:space="preserve">    "DB_BANCO": "whitelabel",</w:t>
        <w:br/>
        <w:t xml:space="preserve">    "WHITELABEL_SPEC_SENHA_LOGIN": "6ibFUrg5rokEQZLX",</w:t>
        <w:br/>
        <w:t xml:space="preserve">    "AWS_LAMBDA_SMS_SURF": "handle-sms-controller-dev-controllerSMS",</w:t>
        <w:br/>
        <w:t xml:space="preserve">    "INFOBIP_AUTH": "App 6af3ca1d1f6b409bb147d5e0a0edac19-704c1f5d-6a49-490e-860b-4ceda67488aa",</w:t>
        <w:br/>
        <w:t xml:space="preserve">    "WHITELABEL_DYNAMODB_TABLE_USER": "whitelabel-usuario",</w:t>
        <w:br/>
        <w:t xml:space="preserve">    "DB_USUARIO": "postgres",</w:t>
        <w:br/>
        <w:t xml:space="preserve">    "DB_TIPO": "postgres",</w:t>
        <w:br/>
        <w:t xml:space="preserve">    "INFOBIP_FROM_SENDER": "Dry Connecta"</w:t>
        <w:br/>
        <w:t>}</w:t>
      </w:r>
    </w:p>
    <w:p>
      <w:pPr>
        <w:pStyle w:val="Heading1"/>
      </w:pPr>
      <w:r>
        <w:t>Nome da função: dry-handler-consumo-develop-handlerRecarga</w:t>
      </w:r>
    </w:p>
    <w:p>
      <w:r>
        <w:t>{</w:t>
        <w:br/>
        <w:t xml:space="preserve">    "SURF_PASSWORD": "2$5j$l$2ztHM",</w:t>
        <w:br/>
        <w:t xml:space="preserve">    "APP_NAME": "dry-handler-conta",</w:t>
        <w:br/>
        <w:t xml:space="preserve">    "SURF_BASE_URL": "https://plataforma.stage.surf.com.br/",</w:t>
        <w:br/>
        <w:t xml:space="preserve">    "AMBIENTE": "develop",</w:t>
        <w:br/>
        <w:t xml:space="preserve">    "SURF_USER": "spec@api.com.br"</w:t>
        <w:br/>
        <w:t>}</w:t>
      </w:r>
    </w:p>
    <w:p>
      <w:pPr>
        <w:pStyle w:val="Heading1"/>
      </w:pPr>
      <w:r>
        <w:t>Nome da função: dry-handler-relatorio-recarga-programada</w:t>
      </w:r>
    </w:p>
    <w:p>
      <w:r>
        <w:t>{</w:t>
        <w:br/>
        <w:t xml:space="preserve">    "SLACK_URL": "https://hooks.slack.com/services/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",</w:t>
        <w:br/>
        <w:t xml:space="preserve">    "DB_PORT": "5432",</w:t>
        <w:br/>
        <w:t xml:space="preserve">    "DB_USER": "postgres",</w:t>
        <w:br/>
        <w:t xml:space="preserve">    "DB_NAME": "whitelabel",</w:t>
        <w:br/>
        <w:t xml:space="preserve">    "DB_HOST": "db-dry-whitelabel-develop.cluster-clgxiwys3kn7.us-east-1.rds.amazonaws.com",</w:t>
        <w:br/>
        <w:t xml:space="preserve">    "DB_PASSWORD": "cqNZ8ex5u18D"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