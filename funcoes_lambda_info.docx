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funções Lambda</w:t>
      </w:r>
    </w:p>
    <w:p>
      <w:pPr>
        <w:pStyle w:val="Heading1"/>
      </w:pPr>
      <w:r>
        <w:t>Nome da função: whitelabel-handler-usuario-dev-custom-sms-sender</w:t>
      </w:r>
    </w:p>
    <w:p>
      <w:r>
        <w:t>{</w:t>
        <w:br/>
        <w:t xml:space="preserve">    "ResponseMetadata": {</w:t>
        <w:br/>
        <w:t xml:space="preserve">        "RequestId": "2c349858-0d1d-4497-8c0a-f61534ac029c",</w:t>
        <w:br/>
        <w:t xml:space="preserve">        "HTTPStatusCode": 200,</w:t>
        <w:br/>
        <w:t xml:space="preserve">        "HTTPHeaders": {</w:t>
        <w:br/>
        <w:t xml:space="preserve">            "date": "Thu, 03 Jul 2025 12:38:23 GMT",</w:t>
        <w:br/>
        <w:t xml:space="preserve">            "content-type": "application/json",</w:t>
        <w:br/>
        <w:t xml:space="preserve">            "content-length": "4186",</w:t>
        <w:br/>
        <w:t xml:space="preserve">            "connection": "keep-alive",</w:t>
        <w:br/>
        <w:t xml:space="preserve">            "x-amzn-requestid": "2c349858-0d1d-4497-8c0a-f61534ac029c"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"whitelabel-handler-usuario-dev-custom-sms-sender",</w:t>
        <w:br/>
        <w:t xml:space="preserve">        "FunctionArn": "arn:aws:lambda:us-east-1:343856151193:function:whitelabel-handler-usuario-dev-custom-sms-sender",</w:t>
        <w:br/>
        <w:t xml:space="preserve">        "Runtime": "nodejs12.x",</w:t>
        <w:br/>
        <w:t xml:space="preserve">        "Role": "arn:aws:iam::343856151193:role/whitelabel-handler-usuario-dev-us-east-1-lambdaRole",</w:t>
        <w:br/>
        <w:t xml:space="preserve">        "Handler": "src/index.customSmsSender",</w:t>
        <w:br/>
        <w:t xml:space="preserve">        "CodeSize": 4774654,</w:t>
        <w:br/>
        <w:t xml:space="preserve">        "Description": "Whitelabel - Realiza o envio de SMS customizado pelo cognito",</w:t>
        <w:br/>
        <w:t xml:space="preserve">        "Timeout": 6,</w:t>
        <w:br/>
        <w:t xml:space="preserve">        "MemorySize": 512,</w:t>
        <w:br/>
        <w:t xml:space="preserve">        "LastModified": "2024-10-16T16:24:10.000+0000",</w:t>
        <w:br/>
        <w:t xml:space="preserve">        "CodeSha256": "YgNBFuSWe9NhcKV71CES2zPUK3gCmSG+0rVv5v1uVA8=",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"WHITELABEL_SPEC_EMAIL_LOGIN": "parceiro_dry@api.surf.com.br",</w:t>
        <w:br/>
        <w:t xml:space="preserve">                "KEY_ID": "arn:aws:kms:us-east-1:343856151193:key/0fce8cf2-6d31-4bb3-a745-193065f66af6",</w:t>
        <w:br/>
        <w:t xml:space="preserve">                "DB_PORTA": "5432",</w:t>
        <w:br/>
        <w:t xml:space="preserve">                "WHITELABEL_SPEC_URL_API": "https://plataforma.stage.surf.com.br/api/spec",</w:t>
        <w:br/>
        <w:t xml:space="preserve">                "KEY_ALIAS": "dry-whitelabel-kms-develop",</w:t>
        <w:br/>
        <w:t xml:space="preserve">                "DB_HOST": "db-dry-whitelabel-develop.cluster-clgxiwys3kn7.us-east-1.rds.amazonaws.com",</w:t>
        <w:br/>
        <w:t xml:space="preserve">                "DB_SENHA": "cqNZ8ex5u18D",</w:t>
        <w:br/>
        <w:t xml:space="preserve">                "INFOBIP_URL_SMS_SENDER": "https://6jnkne.api.infobip.com/sms/2/text/advanced",</w:t>
        <w:br/>
        <w:t xml:space="preserve">                "WHITELABEL_DYNAMODB_REGION": "us-east-1",</w:t>
        <w:br/>
        <w:t xml:space="preserve">                "DB_BANCO": "whitelabel",</w:t>
        <w:br/>
        <w:t xml:space="preserve">                "WHITELABEL_SPEC_SENHA_LOGIN": "6ibFUrg5rokEQZLX",</w:t>
        <w:br/>
        <w:t xml:space="preserve">                "AWS_LAMBDA_SMS_SURF": "handle-sms-controller-dev-controllerSMS",</w:t>
        <w:br/>
        <w:t xml:space="preserve">                "INFOBIP_AUTH": "App 6af3ca1d1f6b409bb147d5e0a0edac19-704c1f5d-6a49-490e-860b-4ceda67488aa",</w:t>
        <w:br/>
        <w:t xml:space="preserve">                "WHITELABEL_DYNAMODB_TABLE_USER": "whitelabel-usuario",</w:t>
        <w:br/>
        <w:t xml:space="preserve">                "DB_USUARIO": "postgres",</w:t>
        <w:br/>
        <w:t xml:space="preserve">                "DB_TIPO": "postgres",</w:t>
        <w:br/>
        <w:t xml:space="preserve">                "INFOBIP_FROM_SENDER": "Dry Connecta"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"41a69a60-9ec4-4c6c-9473-8d8bb59a9793",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"/aws/lambda/whitelabel-handler-usuario-dev-custom-sms-sender"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whitelabel-handler-usuario-dev-custom-sms-sender-583011ca-6da7-4b14-b24d-f3fd6110dd95?versionId=t6ZMvKfulgNdUtdvuK0SP6WBsanKPohr&amp;X-Amz-Security-Token=IQoJb3JpZ2luX2VjEAIaCXVzLWVhc3QtMSJGMEQCIHXTyFH5B33%2FfUOc8zWcwLANcSV9Vrd9kgHwDEoJrwSNAiAOP3hwZRQ0tHeMZbhVZjAL8U8oQmwjGfO1nuujFJaDViqSAgj7%2F%2F%2F%2F%2F%2F%2F%2F%2F%2F8BEAAaDDc0OTY3ODkwMjgzOSIMhUzbx%2BGCjHONP8asKuYBBCyf6fzju85xJrtayq6Eu9%2B%2FHm2AFHgUx98K384ZHv%2FLe4sXSJn1qt2zVc%2BaFFXNhT%2BWhyDj0ruJ2yRAD4FO44n47uneR5c6el5mPd5GgU%2BpXWAAl0GPZwF3qZZURwxogqNIyZm229jMh2M07igF0bLVwHegCcQEV%2BCUnRxhBxaB5rRxNlFNH3cOR%2F0KPmWyorWMWz6ifkGlR%2B2t8y69awrMUZM%2Frei3ASPVi3zZztnUiT8Lf1TVPkT%2BjK1XD5FkPmkv8pg1T5HMvr0hTtukinCJl8h92RL2uqht6BNrZN0E7%2Fe7%2FDww4ryXwwY6kAE6kmRHZvmjSFnj2IQnZhHqOO%2FgEzJZS3NURCSdvJal%2Fy%2B5OUNzbtRYZw2UsXrjzjE9DlU1K2NGycstPJOKcYv7HiV26BEhOlFyhvuXrGulYMD1iU1oBorxBNNLDWiameCuQ3N0rCW2pw8Xg2tsKbUNdQV%2BY0yK4LQOj%2Fa3OKc6IHSy6qU17oPP0v6P%2F%2Bp0D98%3D&amp;X-Amz-Algorithm=AWS4-HMAC-SHA256&amp;X-Amz-Date=20250703T123823Z&amp;X-Amz-SignedHeaders=host&amp;X-Amz-Expires=600&amp;X-Amz-Credential=ASIA25DCYHY3XSXU2SWO%2F20250703%2Fus-east-1%2Fs3%2Faws4_request&amp;X-Amz-Signature=9e55c0c9b0909cf01f2abcac5bea724b31de6cbf6f7620d2f957b345c50fe4cc"</w:t>
        <w:br/>
        <w:t xml:space="preserve">    },</w:t>
        <w:br/>
        <w:t xml:space="preserve">    "Tags": {</w:t>
        <w:br/>
        <w:t xml:space="preserve">        "aws:cloudformation:stack-name": "whitelabel-handler-usuario-dev",</w:t>
        <w:br/>
        <w:t xml:space="preserve">        "aws:cloudformation:stack-id": "arn:aws:cloudformation:us-east-1:343856151193:stack/whitelabel-handler-usuario-dev/8a7edf10-e5d4-11eb-b906-0ecd7efaa235",</w:t>
        <w:br/>
        <w:t xml:space="preserve">        "STAGE": "dev",</w:t>
        <w:br/>
        <w:t xml:space="preserve">        "aws:cloudformation:logical-id": "CustomDashsmsDashsenderLambdaFunction"</w:t>
        <w:br/>
        <w:t xml:space="preserve">    }</w:t>
        <w:br/>
        <w:t>}</w:t>
      </w:r>
    </w:p>
    <w:p>
      <w:pPr>
        <w:pStyle w:val="Heading1"/>
      </w:pPr>
      <w:r>
        <w:t>Nome da função: start-stop-nodegroup-obs</w:t>
      </w:r>
    </w:p>
    <w:p>
      <w:r>
        <w:t>{</w:t>
        <w:br/>
        <w:t xml:space="preserve">    "ResponseMetadata": {</w:t>
        <w:br/>
        <w:t xml:space="preserve">        "RequestId": "1cbfa4c6-841d-49be-b447-7bb3b2d5b088",</w:t>
        <w:br/>
        <w:t xml:space="preserve">        "HTTPStatusCode": 200,</w:t>
        <w:br/>
        <w:t xml:space="preserve">        "HTTPHeaders": {</w:t>
        <w:br/>
        <w:t xml:space="preserve">            "date": "Thu, 03 Jul 2025 12:38:23 GMT",</w:t>
        <w:br/>
        <w:t xml:space="preserve">            "content-type": "application/json",</w:t>
        <w:br/>
        <w:t xml:space="preserve">            "content-length": "2750",</w:t>
        <w:br/>
        <w:t xml:space="preserve">            "connection": "keep-alive",</w:t>
        <w:br/>
        <w:t xml:space="preserve">            "x-amzn-requestid": "1cbfa4c6-841d-49be-b447-7bb3b2d5b088"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"start-stop-nodegroup-obs",</w:t>
        <w:br/>
        <w:t xml:space="preserve">        "FunctionArn": "arn:aws:lambda:us-east-1:343856151193:function:start-stop-nodegroup-obs",</w:t>
        <w:br/>
        <w:t xml:space="preserve">        "Runtime": "python3.11",</w:t>
        <w:br/>
        <w:t xml:space="preserve">        "Role": "arn:aws:iam::343856151193:role/service-role/StartStopEKS-role-evjquttp",</w:t>
        <w:br/>
        <w:t xml:space="preserve">        "Handler": "lambda_function.lambda_handler",</w:t>
        <w:br/>
        <w:t xml:space="preserve">        "CodeSize": 648,</w:t>
        <w:br/>
        <w:t xml:space="preserve">        "Description": "timeout",</w:t>
        <w:br/>
        <w:t xml:space="preserve">        "Timeout": 303,</w:t>
        <w:br/>
        <w:t xml:space="preserve">        "MemorySize": 128,</w:t>
        <w:br/>
        <w:t xml:space="preserve">        "LastModified": "2024-10-17T20:08:33.000+0000",</w:t>
        <w:br/>
        <w:t xml:space="preserve">        "CodeSha256": "513t6E/X41YATtwVuZkeJMupjIgji8QRsUDHPiYegyI=",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"b249c634-2cd1-4dbb-baba-0c83cc4384be",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"arn:aws:lambda:us-east-1::runtime:3cf508f42fb4f1916705b091a3d9467680485e6d78ef4ec02b2fb3c4563056bb"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"/aws/lambda/start-stop-nodegroup-obs"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start-stop-nodegroup-obs-1391f5c8-bdf8-4123-97e3-ea3df84a031d?versionId=9saeeXi853S38H1YT2QSm.XN.HeKXD0o&amp;X-Amz-Security-Token=IQoJb3JpZ2luX2VjEAgaCXVzLWVhc3QtMSJHMEUCIQD%2BYbfM8Gu0m0%2BKBS5gI6c11hBNyOStG6OhF%2F1AQcEZSgIgNt%2Fb8%2FT6JBk0L18rvmAl%2BvyRVEnkBvbX%2BJxY2t91DDIqiQIIERAAGgw3NDk2Nzg5MDI4MzkiDOHd9j9Idxk4ss%2BQdirmAYu9Cu%2FuErW9zqL9Pr3%2FUDaRhc3qI7NgSN8kEocUChGdKys%2BsOQgi6bBXGx%2BkFK3lf%2FPvT9j2b8ynnDXOtODmLKgOia73NqBXSh8%2FU7tIlybOw8JRby2g82IPI9JmKkD3aZWRqQfnnbkXldsoeYKPj6Shsx8RjhsO4y0R%2BuXLlZSPAxs4v31y8LNhebHLk9icsMdi4NqYnTiaJFsHT5DvKfhwlPq2JwPHY1TeCu4Cx9g9Jc0cvja6W8wEMmcW4gNZOdBtk8J%2B59fd7LTNej4xt2zVHIYnkDShlGxwJxRp0NfOBTFC0PPMK3smMMGOo8BuQAtFb3lggKzJ5AnUG7HOSKYIZoE2ENNAwHSsemQWu1T0ATgOT7RQqd8G9mGZIHBBbdA0abCKhzBy4kxdC3hTsy1mRaVZKD0U8GkjIKyCphc5pZSkwjWxe0pnf525VYNUHs5kGfz5x4T5AXAL2IMLCEKVGW0iWlkKBaVwrqqcoaTdZhOYQVq%2Br2R%2BkI3ra8%3D&amp;X-Amz-Algorithm=AWS4-HMAC-SHA256&amp;X-Amz-Date=20250703T123823Z&amp;X-Amz-SignedHeaders=host&amp;X-Amz-Expires=600&amp;X-Amz-Credential=ASIA25DCYHY3VQW7BNQ5%2F20250703%2Fus-east-1%2Fs3%2Faws4_request&amp;X-Amz-Signature=74c8eae41ffa258c2fd20026f931d0627aaf6ca9f9853fc9bb2a2d5678e75619"</w:t>
        <w:br/>
        <w:t xml:space="preserve">    }</w:t>
        <w:br/>
        <w:t>}</w:t>
      </w:r>
    </w:p>
    <w:p>
      <w:pPr>
        <w:pStyle w:val="Heading1"/>
      </w:pPr>
      <w:r>
        <w:t>Nome da função: handler-compra-develop-compraHandler</w:t>
      </w:r>
    </w:p>
    <w:p>
      <w:r>
        <w:t>{</w:t>
        <w:br/>
        <w:t xml:space="preserve">    "ResponseMetadata": {</w:t>
        <w:br/>
        <w:t xml:space="preserve">        "RequestId": "45c9ec9b-1c6d-4dbc-879f-c057660f6491",</w:t>
        <w:br/>
        <w:t xml:space="preserve">        "HTTPStatusCode": 200,</w:t>
        <w:br/>
        <w:t xml:space="preserve">        "HTTPHeaders": {</w:t>
        <w:br/>
        <w:t xml:space="preserve">            "date": "Thu, 03 Jul 2025 12:38:23 GMT",</w:t>
        <w:br/>
        <w:t xml:space="preserve">            "content-type": "application/json",</w:t>
        <w:br/>
        <w:t xml:space="preserve">            "content-length": "4076",</w:t>
        <w:br/>
        <w:t xml:space="preserve">            "connection": "keep-alive",</w:t>
        <w:br/>
        <w:t xml:space="preserve">            "x-amzn-requestid": "45c9ec9b-1c6d-4dbc-879f-c057660f6491"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"handler-compra-develop-compraHandler",</w:t>
        <w:br/>
        <w:t xml:space="preserve">        "FunctionArn": "arn:aws:lambda:us-east-1:343856151193:function:handler-compra-develop-compraHandler",</w:t>
        <w:br/>
        <w:t xml:space="preserve">        "Runtime": "nodejs14.x",</w:t>
        <w:br/>
        <w:t xml:space="preserve">        "Role": "arn:aws:iam::343856151193:role/handler-compra-develop-us-east-1-lambdaRole",</w:t>
        <w:br/>
        <w:t xml:space="preserve">        "Handler": "src/index.getCompraHandler",</w:t>
        <w:br/>
        <w:t xml:space="preserve">        "CodeSize": 2719639,</w:t>
        <w:br/>
        <w:t xml:space="preserve">        "Description": "",</w:t>
        <w:br/>
        <w:t xml:space="preserve">        "Timeout": 60,</w:t>
        <w:br/>
        <w:t xml:space="preserve">        "MemorySize": 512,</w:t>
        <w:br/>
        <w:t xml:space="preserve">        "LastModified": "2024-01-10T16:39:07.000+0000",</w:t>
        <w:br/>
        <w:t xml:space="preserve">        "CodeSha256": "eOUOc0nOnJNrPlT/lkYkphrWwFzoVELCjXVQiD3BR+4=",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"URL_GATEWAY_PAGAMENTO": "https://dry-group-sw-api-gateway-pagamento.develop.dryconecta.com.br",</w:t>
        <w:br/>
        <w:t xml:space="preserve">                "SQS_SEND_QUEUE_URL_BENEFICIO": "https://sqs.us-east-1.amazonaws.com/343856151193/dry-handler-beneficio-request",</w:t>
        <w:br/>
        <w:t xml:space="preserve">                "DATABASE_URL": "postgres://postgres:MZwifTRgRzqP2wyKLPkW8pFH9U@db-dry-whitelabel-develop.cluster-clgxiwys3kn7.us-east-1.rds.amazonaws.com:5432/crm?schema=pagamento",</w:t>
        <w:br/>
        <w:t xml:space="preserve">                "SQS_SEND_QUEUE_URL_CHIP": "https://sqs.us-east-1.amazonaws.com/343856151193/handler-logistica-request",</w:t>
        <w:br/>
        <w:t xml:space="preserve">                "SQS_SEND_QUEUE_URL_RECARGA": "https://sqs.us-east-1.amazonaws.com/343856151193/dry-handler-recarga-request",</w:t>
        <w:br/>
        <w:t xml:space="preserve">                "CALLBACK_URL": "https://eoe9ng48cd4q1o2.m.pipedream.net",</w:t>
        <w:br/>
        <w:t xml:space="preserve">                "SQS_SEND_QUEUE_URL_ESIM": "https://sqs.us-east-1.amazonaws.com/343856151193/develop-provisioning-esim-main-queue.fifo",</w:t>
        <w:br/>
        <w:t xml:space="preserve">                "DYNAMO_USER_TABLE": "whitelabel-usuario",</w:t>
        <w:br/>
        <w:t xml:space="preserve">                "AMBIENTE": "develop",</w:t>
        <w:br/>
        <w:t xml:space="preserve">                "PAGARME_URL": "https://api.pagar.me",</w:t>
        <w:br/>
        <w:t xml:space="preserve">                "PAGARME_SECRET_KEY": "sk_test_lzXP56CQ2UDwkn1N"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"598be649-6d6d-4af1-a02f-39d17a72ed5d",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"/aws/lambda/handler-compra-develop-compraHandler"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compra-develop-compraHandler-8a72ea93-f1c6-4995-b2a6-69afb2fd8723?versionId=RWjkFYnp29zd62LEtgDoibYP1vL_lWgB&amp;X-Amz-Security-Token=IQoJb3JpZ2luX2VjEAkaCXVzLWVhc3QtMSJHMEUCIEgiXQjmvC8XoKifGKHeD4m9cKc0hqL1cDH%2F9F5178cVAiEAgxQdhgkvHfa6Nmu76KnlFUB3Rmu%2FGkjhQ5iinAow3P4qiQIIEhAAGgw3NDk2Nzg5MDI4MzkiDMXk0iB0Kq33a90ouCrmAZoI%2FxDMN%2BTCh%2Ff1h%2FfcfdA2KMCtJZMaCdK86YpDXRD9gZch0%2BvkRf7lITT7y2tufn4I0MabXWIAee4HZSaehvJljvlquelceQCc93T6gDgXJr593UmY0%2FbufvumTlyvm1eX6YFwgc%2FfigJ5iQpSanr8TFpboFzTLTpCYvMlIM%2BbK8DbA4%2F%2BLkjZQaoevsjM%2FZLJsTAWjb4OFYKJywjIh3PIww9FjyRRS2o7KrprOu2U83VUKNDo1zzxJts1%2BhRZgRyou7sh4FLXCHJAaLUKvBTfEMzHPxHL1I9Pyx9nqDVyLCdgFSEdMNqHmcMGOo8BI%2BZ031AEyQowxvyw1VDvVbRfGz%2BIJ71smR80Fd%2BcbhJePlBSdUCJAalWTlkTVF4LMa4K8zfF9X0dEqMTJ8DdpOzURbS9hwSpaCq2yCmzxwJfXSo%2FA29Ci1N7jNHmgNtysYG6ruAfwF3dbrRKs1bVA1Qgflkh%2BSqk1MkkP0LMej%2F8yK5ePK8Qq5B8QXoc%2BEM%3D&amp;X-Amz-Algorithm=AWS4-HMAC-SHA256&amp;X-Amz-Date=20250703T123823Z&amp;X-Amz-SignedHeaders=host&amp;X-Amz-Expires=600&amp;X-Amz-Credential=ASIA25DCYHY3YHWU2MUP%2F20250703%2Fus-east-1%2Fs3%2Faws4_request&amp;X-Amz-Signature=b8e687bb6a66b3ad4f971b8eae39b382123f84d503485200490d3d9e7efd8760"</w:t>
        <w:br/>
        <w:t xml:space="preserve">    },</w:t>
        <w:br/>
        <w:t xml:space="preserve">    "Tags": {</w:t>
        <w:br/>
        <w:t xml:space="preserve">        "aws:cloudformation:stack-name": "handler-compra-develop",</w:t>
        <w:br/>
        <w:t xml:space="preserve">        "aws:cloudformation:stack-id": "arn:aws:cloudformation:us-east-1:343856151193:stack/handler-compra-develop/406de720-2b17-11ed-9a94-0ea55461d425",</w:t>
        <w:br/>
        <w:t xml:space="preserve">        "STAGE": "develop",</w:t>
        <w:br/>
        <w:t xml:space="preserve">        "aws:cloudformation:logical-id": "CompraHandlerLambdaFunction"</w:t>
        <w:br/>
        <w:t xml:space="preserve">    },</w:t>
        <w:br/>
        <w:t xml:space="preserve">    "Concurrency": {</w:t>
        <w:br/>
        <w:t xml:space="preserve">        "ReservedConcurrentExecutions": 10</w:t>
        <w:br/>
        <w:t xml:space="preserve">    }</w:t>
        <w:br/>
        <w:t>}</w:t>
      </w:r>
    </w:p>
    <w:p>
      <w:pPr>
        <w:pStyle w:val="Heading1"/>
      </w:pPr>
      <w:r>
        <w:t>Nome da função: dry-handler-chip-develop-handlerActivateGateway</w:t>
      </w:r>
    </w:p>
    <w:p>
      <w:r>
        <w:t>{</w:t>
        <w:br/>
        <w:t xml:space="preserve">    "ResponseMetadata": {</w:t>
        <w:br/>
        <w:t xml:space="preserve">        "RequestId": "af84e8ba-18b9-4f4f-8bf2-1af83308d1e9",</w:t>
        <w:br/>
        <w:t xml:space="preserve">        "HTTPStatusCode": 200,</w:t>
        <w:br/>
        <w:t xml:space="preserve">        "HTTPHeaders": {</w:t>
        <w:br/>
        <w:t xml:space="preserve">            "date": "Thu, 03 Jul 2025 12:38:24 GMT",</w:t>
        <w:br/>
        <w:t xml:space="preserve">            "content-type": "application/json",</w:t>
        <w:br/>
        <w:t xml:space="preserve">            "content-length": "3740",</w:t>
        <w:br/>
        <w:t xml:space="preserve">            "connection": "keep-alive",</w:t>
        <w:br/>
        <w:t xml:space="preserve">            "x-amzn-requestid": "af84e8ba-18b9-4f4f-8bf2-1af83308d1e9"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"dry-handler-chip-develop-handlerActivateGateway",</w:t>
        <w:br/>
        <w:t xml:space="preserve">        "FunctionArn": "arn:aws:lambda:us-east-1:343856151193:function:dry-handler-chip-develop-handlerActivateGateway",</w:t>
        <w:br/>
        <w:t xml:space="preserve">        "Runtime": "nodejs14.x",</w:t>
        <w:br/>
        <w:t xml:space="preserve">        "Role": "arn:aws:iam::343856151193:role/dry-handler-chip-develop-us-east-1-lambdaRole",</w:t>
        <w:br/>
        <w:t xml:space="preserve">        "Handler": "src/index.handlerActivateGateway",</w:t>
        <w:br/>
        <w:t xml:space="preserve">        "CodeSize": 967446,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"2025-05-14T12:29:11.000+0000",</w:t>
        <w:br/>
        <w:t xml:space="preserve">        "CodeSha256": "XyES5cpg5OrzqCMtfzKhfIVVfILdLJVms9zE3Idcjf4=",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"postgres://postgres:cqNZ8ex5u18D@db-dry-whitelabel-develop.cluster-clgxiwys3kn7.us-east-1.rds.amazonaws.com:5432/crm",</w:t>
        <w:br/>
        <w:t xml:space="preserve">                "SURF_PASSWORD": "drywhiteplataforma@123",</w:t>
        <w:br/>
        <w:t xml:space="preserve">                "WHITELABEL_CHIP_BASE_URL": "https://dry-group-whitelabel-api-chip.develop.dryconecta.com.br",</w:t>
        <w:br/>
        <w:t xml:space="preserve">                "APP_NAME": "dry-handler-chip",</w:t>
        <w:br/>
        <w:t xml:space="preserve">                "SURF_BASE_URL": "https://plataforma.stage.surf.com.br/api/spec",</w:t>
        <w:br/>
        <w:t xml:space="preserve">                "SURF_SPEC_BASE_URL": "https://plataforma.stage.surf.com.br/api/spec-consumo",</w:t>
        <w:br/>
        <w:t xml:space="preserve">                "AMBIENTE": "develop",</w:t>
        <w:br/>
        <w:t xml:space="preserve">                "SURF_USER": "parceiro_dry@api.surf.com.br"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"d601907c-1669-4178-b0ce-2e22f6803540",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"/aws/lambda/dry-handler-chip-develop-handlerActivateGateway"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chip-develop-handlerActivateGateway-3683b8e2-62ff-433d-a593-5f190a2e3cfb?versionId=HjyBsO.wQT60kbdIdfksmc_6fyToVkZY&amp;X-Amz-Security-Token=IQoJb3JpZ2luX2VjEAIaCXVzLWVhc3QtMSJHMEUCIBn10mbGleU7ms%2BIcreGuVhHF%2FZbVp2KTfrK9btIeIKbAiEAyoAk2RP69CtlqqNCkHTG%2FFtpVUOOWrra0P03EzWPt2UqkgII%2B%2F%2F%2F%2F%2F%2F%2F%2F%2F%2F%2FARAAGgw3NDk2Nzg5MDI4MzkiDGf7UwGlwcS8O6iVwSrmARp4NxJ2O6cmZ03LyS1ZJMfMhqYsVVC6c1gQPebbPML%2Bp%2BQWJcdvJHd19fQiUP8%2BqbfFbfvHmmK1nleiCDMJShPZ6O3lzmyCHf69Wfy1yMQkKEIfG0YY29QrnUXkHStP6NX7iPzIX4kxwP7nl2Wk%2FNN9oEUkZG80mAfyNTCxggL3PFxcY4uG9HndZg91G8lsRPJ734tJPyPU8qF286acMKR63hZ8fYgh0wf%2Fp8%2B2WDXSYGss0y%2FfU3YDZf3hbv0HFkdMDgqfncvqoLj%2BWySdnlQEZ1x%2B7QKvZsR%2B0kXm0ty%2BZVPhut6cMOW6l8MGOo8BZIEwkvhJsK3JiQ4ajLijLZ%2BkyrJmI0BZ3SB27BuWM560R7AyTmadeW5N3yHMPzhvR5u7LvOPjaTWxcW%2FseWGJEZBCWylDAi9pOjVjn9Qw4i2CpKhrdH2aUvj7zXm18w2IaBw55btMeDUFdMehyzrWJwfRjf%2FdE%2B4NwvXjNyVv%2FFoDFCbcsr4njZNf%2BqRtxE%3D&amp;X-Amz-Algorithm=AWS4-HMAC-SHA256&amp;X-Amz-Date=20250703T123824Z&amp;X-Amz-SignedHeaders=host&amp;X-Amz-Expires=600&amp;X-Amz-Credential=ASIA25DCYHY3YSRGSBEG%2F20250703%2Fus-east-1%2Fs3%2Faws4_request&amp;X-Amz-Signature=ccdb59e9094439bb88ce483b6c9b62401503abf2a247dfc213cde719ddf4b423"</w:t>
        <w:br/>
        <w:t xml:space="preserve">    },</w:t>
        <w:br/>
        <w:t xml:space="preserve">    "Tags": {</w:t>
        <w:br/>
        <w:t xml:space="preserve">        "aws:cloudformation:stack-name": "dry-handler-chip-develop",</w:t>
        <w:br/>
        <w:t xml:space="preserve">        "aws:cloudformation:stack-id": "arn:aws:cloudformation:us-east-1:343856151193:stack/dry-handler-chip-develop/78e4ca40-09f9-11ed-9a7d-0ebd06d1011d",</w:t>
        <w:br/>
        <w:t xml:space="preserve">        "STAGE": "develop",</w:t>
        <w:br/>
        <w:t xml:space="preserve">        "aws:cloudformation:logical-id": "HandlerActivateGatewayLambdaFunction"</w:t>
        <w:br/>
        <w:t xml:space="preserve">    }</w:t>
        <w:br/>
        <w:t>}</w:t>
      </w:r>
    </w:p>
    <w:p>
      <w:pPr>
        <w:pStyle w:val="Heading1"/>
      </w:pPr>
      <w:r>
        <w:t>Nome da função: dry-pay-check-boleto-dev-checkBoleto</w:t>
      </w:r>
    </w:p>
    <w:p>
      <w:r>
        <w:t>{</w:t>
        <w:br/>
        <w:t xml:space="preserve">    "ResponseMetadata": {</w:t>
        <w:br/>
        <w:t xml:space="preserve">        "RequestId": "4f8c48ba-2e7d-4cee-8dde-44f4761f8174",</w:t>
        <w:br/>
        <w:t xml:space="preserve">        "HTTPStatusCode": 200,</w:t>
        <w:br/>
        <w:t xml:space="preserve">        "HTTPHeaders": {</w:t>
        <w:br/>
        <w:t xml:space="preserve">            "date": "Thu, 03 Jul 2025 12:38:24 GMT",</w:t>
        <w:br/>
        <w:t xml:space="preserve">            "content-type": "application/json",</w:t>
        <w:br/>
        <w:t xml:space="preserve">            "content-length": "3887",</w:t>
        <w:br/>
        <w:t xml:space="preserve">            "connection": "keep-alive",</w:t>
        <w:br/>
        <w:t xml:space="preserve">            "x-amzn-requestid": "4f8c48ba-2e7d-4cee-8dde-44f4761f8174"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"dry-pay-check-boleto-dev-checkBoleto",</w:t>
        <w:br/>
        <w:t xml:space="preserve">        "FunctionArn": "arn:aws:lambda:us-east-1:343856151193:function:dry-pay-check-boleto-dev-checkBoleto",</w:t>
        <w:br/>
        <w:t xml:space="preserve">        "Runtime": "nodejs12.x",</w:t>
        <w:br/>
        <w:t xml:space="preserve">        "Role": "arn:aws:iam::343856151193:role/dry-pay-check-boleto-dev-us-east-1-lambdaRole",</w:t>
        <w:br/>
        <w:t xml:space="preserve">        "Handler": "src/scheduler.checkBoleto",</w:t>
        <w:br/>
        <w:t xml:space="preserve">        "CodeSize": 1459244,</w:t>
        <w:br/>
        <w:t xml:space="preserve">        "Description": "",</w:t>
        <w:br/>
        <w:t xml:space="preserve">        "Timeout": 60,</w:t>
        <w:br/>
        <w:t xml:space="preserve">        "MemorySize": 1024,</w:t>
        <w:br/>
        <w:t xml:space="preserve">        "LastModified": "2022-02-22T17:35:44.000+0000",</w:t>
        <w:br/>
        <w:t xml:space="preserve">        "CodeSha256": "IgmYIyM4ly8kb1Faw+MdANO0UdawaXFC34pinlMJuIk=",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"DB_DRYPAY_PASSWORD": "10n57bb8jbwodquc",</w:t>
        <w:br/>
        <w:t xml:space="preserve">                "DB_DRYPAY_PORT": "5432",</w:t>
        <w:br/>
        <w:t xml:space="preserve">                "API_PAGARME_URL": "https://api.pagar.me/core",</w:t>
        <w:br/>
        <w:t xml:space="preserve">                "API_SPEC_URL": "https://plataforma.stage.surf.com.br/api/spec/v1",</w:t>
        <w:br/>
        <w:t xml:space="preserve">                "API_SURF_PASSWORD": "3o9NnU9avy6lNXer",</w:t>
        <w:br/>
        <w:t xml:space="preserve">                "API_PAGARME_VERSION": "v5",</w:t>
        <w:br/>
        <w:t xml:space="preserve">                "DB_DRYPAY_USER": "usrDryPay",</w:t>
        <w:br/>
        <w:t xml:space="preserve">                "API_JUNO_URL": "https://sandbox.boletobancario.com",</w:t>
        <w:br/>
        <w:t xml:space="preserve">                "API_JUNO_CLIENT_ID": "SmhKeDbIo9hZjJLC",</w:t>
        <w:br/>
        <w:t xml:space="preserve">                "DB_DRYPAY_HOST": "drybeta-rds.develop-services.cloud.aws",</w:t>
        <w:br/>
        <w:t xml:space="preserve">                "DB_DRYPAY_SCHEMA": "appdb",</w:t>
        <w:br/>
        <w:t xml:space="preserve">                "API_JUNO_PRIVATE_TOKEN": "1B5E1174935917468C67210A556375C99227021898F9B9E497E5EFD9ED7B6009",</w:t>
        <w:br/>
        <w:t xml:space="preserve">                "API_PAGARME_PRIVATE_KEY": "sk_test_7EJ26BzHDoIv2eAl",</w:t>
        <w:br/>
        <w:t xml:space="preserve">                "API_JUNO_CLIENT_SECRET": "DPA@{F:o*9IZSPH&gt;qDPuY*m3u)|w3KDn",</w:t>
        <w:br/>
        <w:t xml:space="preserve">                "API_SURF_MAIL": "drypay@api.surf.com.br"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"6f1830fc-3697-4866-9775-b4e25809f4c3",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"/aws/lambda/dry-pay-check-boleto-dev-checkBoleto"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pay-check-boleto-dev-checkBoleto-6a482cae-314d-49b2-a3e7-c012b8532705?versionId=byc2VYHTFEJrFsNOTjypG28r1R9WFhlV&amp;X-Amz-Security-Token=IQoJb3JpZ2luX2VjEAQaCXVzLWVhc3QtMSJGMEQCIDKE4hZaejQ4PuGtXION6jw9OmtFhQsduBj1j6nWLmzWAiAwfauD07Pkm%2B8gw5tZaJOFEg8Ilc%2ByHP%2FVtJXBMbuvlyqSAgj9%2F%2F%2F%2F%2F%2F%2F%2F%2F%2F8BEAAaDDc0OTY3ODkwMjgzOSIM92iOt7lU%2FOWdNgpSKuYB38CQmCVA7avvHEKPOhsD%2F6Fet9xemmQYZz%2BjxjYVV1jQEGA3tqbZGN9WL3zE48%2BUhyk8GrbyN1BXqb7TyGPgPJj127qplV8TuskLGabpevdBhGbFf3CS%2FSy5LRkkblg5M89ZuTKp71s9TRepYiFjgmToeU5pvCUKf%2FKZmvAXvSnKdumHLT4Tn12rfosGxX5wyR7aulSO3Tzc26BZ0xQcSh5i0ZAI4emKTO5S9UIu6ufjcaqvyQpZzfDICI3XwLGXmiTQnWbosb1DgG7GFtUJX74OpDghtdZkF4j80Ux9gXM0Jua7HM8w2PqXwwY6kAENHG6LBY%2BUzBcPHe44fNaY4gbSwR4PfRbdYcYAJ9hxw9PRfuUcPVT29jYqvZqs7OakEPbqnjlYqMuBxOFuIddLoisxGDV6oBrU0VBLY3ZHJx%2BfoCqBj4XXZcESrVRHbbEGAN7Sm1DzxjkgkBZ3162zrwY8U%2FA25qEzgQ4GuPoJlpDnwPoEd3PiUxTYXT1gHv8%3D&amp;X-Amz-Algorithm=AWS4-HMAC-SHA256&amp;X-Amz-Date=20250703T123824Z&amp;X-Amz-SignedHeaders=host&amp;X-Amz-Expires=600&amp;X-Amz-Credential=ASIA25DCYHY33KCHIGFT%2F20250703%2Fus-east-1%2Fs3%2Faws4_request&amp;X-Amz-Signature=b90944af07ba18962a25ec3b5e731e3244c209885ae73da9907a035839ee5af4"</w:t>
        <w:br/>
        <w:t xml:space="preserve">    },</w:t>
        <w:br/>
        <w:t xml:space="preserve">    "Tags": {</w:t>
        <w:br/>
        <w:t xml:space="preserve">        "aws:cloudformation:stack-name": "dry-pay-check-boleto-dev",</w:t>
        <w:br/>
        <w:t xml:space="preserve">        "aws:cloudformation:stack-id": "arn:aws:cloudformation:us-east-1:343856151193:stack/dry-pay-check-boleto-dev/cd4ef4c0-c981-11eb-b34c-0a987723f2d5",</w:t>
        <w:br/>
        <w:t xml:space="preserve">        "STAGE": "dev",</w:t>
        <w:br/>
        <w:t xml:space="preserve">        "aws:cloudformation:logical-id": "CheckBoletoLambdaFunction",</w:t>
        <w:br/>
        <w:t xml:space="preserve">        "client": "dry",</w:t>
        <w:br/>
        <w:t xml:space="preserve">        "project": "check-boleto"</w:t>
        <w:br/>
        <w:t xml:space="preserve">    }</w:t>
        <w:br/>
        <w:t>}</w:t>
      </w:r>
    </w:p>
    <w:p>
      <w:pPr>
        <w:pStyle w:val="Heading1"/>
      </w:pPr>
      <w:r>
        <w:t>Nome da função: handler-esim-develop-listEsim</w:t>
      </w:r>
    </w:p>
    <w:p>
      <w:r>
        <w:t>{</w:t>
        <w:br/>
        <w:t xml:space="preserve">    "ResponseMetadata": {</w:t>
        <w:br/>
        <w:t xml:space="preserve">        "RequestId": "969fc692-2908-48b7-9d39-596483d38dd5",</w:t>
        <w:br/>
        <w:t xml:space="preserve">        "HTTPStatusCode": 200,</w:t>
        <w:br/>
        <w:t xml:space="preserve">        "HTTPHeaders": {</w:t>
        <w:br/>
        <w:t xml:space="preserve">            "date": "Thu, 03 Jul 2025 12:38:24 GMT",</w:t>
        <w:br/>
        <w:t xml:space="preserve">            "content-type": "application/json",</w:t>
        <w:br/>
        <w:t xml:space="preserve">            "content-length": "3848",</w:t>
        <w:br/>
        <w:t xml:space="preserve">            "connection": "keep-alive",</w:t>
        <w:br/>
        <w:t xml:space="preserve">            "x-amzn-requestid": "969fc692-2908-48b7-9d39-596483d38dd5"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"handler-esim-develop-listEsim",</w:t>
        <w:br/>
        <w:t xml:space="preserve">        "FunctionArn": "arn:aws:lambda:us-east-1:343856151193:function:handler-esim-develop-listEsim",</w:t>
        <w:br/>
        <w:t xml:space="preserve">        "Runtime": "nodejs14.x",</w:t>
        <w:br/>
        <w:t xml:space="preserve">        "Role": "arn:aws:iam::343856151193:role/handler-esim-develop-us-east-1-lambdaRole",</w:t>
        <w:br/>
        <w:t xml:space="preserve">        "Handler": "src/index.listEsim",</w:t>
        <w:br/>
        <w:t xml:space="preserve">        "CodeSize": 4811931,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"2024-10-22T15:30:01.000+0000",</w:t>
        <w:br/>
        <w:t xml:space="preserve">        "CodeSha256": "7e+bMTRx33akZAueIwsfvPI73pPsAOQeZ4LqAayhmp4=",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"PORT": "3000",</w:t>
        <w:br/>
        <w:t xml:space="preserve">                "SURF_PASSWORD": "drywhiteplataforma@123",</w:t>
        <w:br/>
        <w:t xml:space="preserve">                "APP_NAME": "handle-esim",</w:t>
        <w:br/>
        <w:t xml:space="preserve">                "COGNITO_USER_POOL_ID": "us-east-1_2WbyUIiMj",</w:t>
        <w:br/>
        <w:t xml:space="preserve">                "SSL": "false",</w:t>
        <w:br/>
        <w:t xml:space="preserve">                "REGION": "us-east-1",</w:t>
        <w:br/>
        <w:t xml:space="preserve">                "CLOUDFRONT_BUCKET_S3_ESIM_URL": "https://d35k3nttyazfdq.cloudfront.net",</w:t>
        <w:br/>
        <w:t xml:space="preserve">                "DATABASE_URL": "postgres://postgres:cqNZ8ex5u18D@db-dry-whitelabel-develop.cluster-clgxiwys3kn7.us-east-1.rds.amazonaws.com:5432/crm?schema=chip",</w:t>
        <w:br/>
        <w:t xml:space="preserve">                "BUCKET_S3_ESIM_REF": "dry-sites-esim-develop",</w:t>
        <w:br/>
        <w:t xml:space="preserve">                "SURF_BASE_URL": "https://plataforma.stage.surf.com.br",</w:t>
        <w:br/>
        <w:t xml:space="preserve">                "SES_EMAIL_FROM": "no-reply@dryconecta.com.br",</w:t>
        <w:br/>
        <w:t xml:space="preserve">                "AMBIENTE": "dev",</w:t>
        <w:br/>
        <w:t xml:space="preserve">                "SURF_USER": "parceiro_dry@api.surf.com.br",</w:t>
        <w:br/>
        <w:t xml:space="preserve">                "LOG_LEVEL": "error,warn,log,debug,verbose",</w:t>
        <w:br/>
        <w:t xml:space="preserve">                "URL_MAIN_QUEUE": "https://sqs.us-east-1.amazonaws.com/343856151193/develop-provisioning-esim-main-queue.fifo"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"cafa4e4b-ee9a-46d1-92e1-b2c5d12bb714",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"/aws/lambda/handler-esim-develop-listEsim"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esim-develop-listEsim-534e1d18-09f1-4f27-b3d5-ba426268f12d?versionId=2jN3sGMi5waAaJm9dJGWvl11NhEcmRmX&amp;X-Amz-Security-Token=IQoJb3JpZ2luX2VjEAUaCXVzLWVhc3QtMSJHMEUCIA%2FiFGfvzIUGQwJwgu7PF5ndrlEtGXekchPBoLxjXc25AiEAy5WBFTF74P%2FpgxxYT5qOMAmY0%2FyXGzocy7K06v6DBVsqkgII%2Ff%2F%2F%2F%2F%2F%2F%2F%2F%2F%2FARAAGgw3NDk2Nzg5MDI4MzkiDLc4%2BZFYu7BCsqTPeirmAcAPSNXb%2BKTfnlTCIRZGXgk64O5NongYCneAnaN2MMpAmE4lVDVByZpYdS2nChE7fRQUWOACcZrIfl%2Bcu7JLho3QWsBg3sUl3fc9Syln0P693yYfRQwhJBkTzif0XJZ4mdeiU1ZcUJphApFyDsNuEWzOObQpy75yzzJEqTb1kdaIlKp2k6LQ3rnvERK4426REMB6hHpT8asCxDFInOlPuXqS7QngIrSUZKMJTGE171mpTMpjPxZj0wNk%2BewgPTl7dkk%2F66gaA1A8%2F7kxLOQBymYUixFP5UURllNDiwXOCSsxZcp4GagNMJWHmMMGOo8Bw0fZEVGQ%2FHDAdznvUvSbCFzLm36LLDj4StjUuV5K37FZZUhRcbnaIeP7271CX0GqSK9Zrs7aS0kL%2FC3XQiAg3E73Zu0rlRQXmhS7yD6GERrsl1Cu8xo15fil89%2BV3PXQ%2BYUATy1QHBZ6w470rEUQZa6h5j5vS2MpDx4BMdYI0HVzotqU45jmo6bq01eJfOg%3D&amp;X-Amz-Algorithm=AWS4-HMAC-SHA256&amp;X-Amz-Date=20250703T123824Z&amp;X-Amz-SignedHeaders=host&amp;X-Amz-Expires=600&amp;X-Amz-Credential=ASIA25DCYHY3WEIBNQYZ%2F20250703%2Fus-east-1%2Fs3%2Faws4_request&amp;X-Amz-Signature=306fa96091ebb89b8044fb553c50551c552f905111fa9b3abf113047f33ac8c7"</w:t>
        <w:br/>
        <w:t xml:space="preserve">    },</w:t>
        <w:br/>
        <w:t xml:space="preserve">    "Tags": {</w:t>
        <w:br/>
        <w:t xml:space="preserve">        "aws:cloudformation:stack-name": "handler-esim-develop",</w:t>
        <w:br/>
        <w:t xml:space="preserve">        "aws:cloudformation:stack-id": "arn:aws:cloudformation:us-east-1:343856151193:stack/handler-esim-develop/146ec8c0-2b0c-11ed-89cb-0eda4ac44dcf",</w:t>
        <w:br/>
        <w:t xml:space="preserve">        "STAGE": "develop",</w:t>
        <w:br/>
        <w:t xml:space="preserve">        "aws:cloudformation:logical-id": "ListEsimLambdaFunction"</w:t>
        <w:br/>
        <w:t xml:space="preserve">    }</w:t>
        <w:br/>
        <w:t>}</w:t>
      </w:r>
    </w:p>
    <w:p>
      <w:pPr>
        <w:pStyle w:val="Heading1"/>
      </w:pPr>
      <w:r>
        <w:t>Nome da função: start_ec2</w:t>
      </w:r>
    </w:p>
    <w:p>
      <w:r>
        <w:t>{</w:t>
        <w:br/>
        <w:t xml:space="preserve">    "ResponseMetadata": {</w:t>
        <w:br/>
        <w:t xml:space="preserve">        "RequestId": "08a284d7-b0ee-4ddc-8dc0-0a78f63160f3",</w:t>
        <w:br/>
        <w:t xml:space="preserve">        "HTTPStatusCode": 200,</w:t>
        <w:br/>
        <w:t xml:space="preserve">        "HTTPHeaders": {</w:t>
        <w:br/>
        <w:t xml:space="preserve">            "date": "Thu, 03 Jul 2025 12:38:24 GMT",</w:t>
        <w:br/>
        <w:t xml:space="preserve">            "content-type": "application/json",</w:t>
        <w:br/>
        <w:t xml:space="preserve">            "content-length": "2704",</w:t>
        <w:br/>
        <w:t xml:space="preserve">            "connection": "keep-alive",</w:t>
        <w:br/>
        <w:t xml:space="preserve">            "x-amzn-requestid": "08a284d7-b0ee-4ddc-8dc0-0a78f63160f3"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"start_ec2",</w:t>
        <w:br/>
        <w:t xml:space="preserve">        "FunctionArn": "arn:aws:lambda:us-east-1:343856151193:function:start_ec2",</w:t>
        <w:br/>
        <w:t xml:space="preserve">        "Runtime": "python3.9",</w:t>
        <w:br/>
        <w:t xml:space="preserve">        "Role": "arn:aws:iam::343856151193:role/start-stop-ec2-role",</w:t>
        <w:br/>
        <w:t xml:space="preserve">        "Handler": "lambda_function.lambda_handler",</w:t>
        <w:br/>
        <w:t xml:space="preserve">        "CodeSize": 309,</w:t>
        <w:br/>
        <w:t xml:space="preserve">        "Description": "",</w:t>
        <w:br/>
        <w:t xml:space="preserve">        "Timeout": 3,</w:t>
        <w:br/>
        <w:t xml:space="preserve">        "MemorySize": 128,</w:t>
        <w:br/>
        <w:t xml:space="preserve">        "LastModified": "2023-11-06T15:53:55.116+0000",</w:t>
        <w:br/>
        <w:t xml:space="preserve">        "CodeSha256": "O4wF6qlENv5jhBEVyUxmky6u+62YG7vLGgYe1SzpZps=",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"35cd1701-1727-4a18-a33a-ba3287ad592e",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"arn:aws:lambda:us-east-1::runtime:abe2e7e38f4a9d03de46d275422c315521cf4a703fc261d019b95855aa019258"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"/aws/lambda/start_ec2"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start_ec2-8534ce8d-4115-40f6-8258-c0b0dc28044b?versionId=Adf.pAAecxgJUYawnuqB3YhOlo0hRo0l&amp;X-Amz-Security-Token=IQoJb3JpZ2luX2VjEAQaCXVzLWVhc3QtMSJGMEQCIHSLlSA8TO0BgyDYypwvAPTAYqXtMo48c%2B070YJd%2Bp21AiAivfsWVff3POayLLm%2FOvbY9eh%2FyBHzM0nN7h%2BAlYdcXCqSAgj9%2F%2F%2F%2F%2F%2F%2F%2F%2F%2F8BEAAaDDc0OTY3ODkwMjgzOSIM2kOTK3ro7eVPE734KuYBrsxhZ0TFYa7ypL6G%2BvzgLhrzD9oxBEKZ%2BM6Ikh%2FqKMVpVleWgCpmQGjI%2F8CWoXBoU1NB3%2BgpUGWAYLPsoNkzxkoO65J%2FgsHn%2FLFUrwz2hQr7KFbFKLZRId%2FuKAwb6UBEa79zGJIrsputlinRALivQhtbNUzA5tzs%2FfziAZX8f2KvI88b3mViMMUcIgPP2VDQd1BKVO6sqb8NqAyP%2Fk8iC2bzKFUqNBt6JLKXUfKobLaA5EG3jzZu%2ByvXlBpWGWCk4LbeT6MEqdOez5MzGYZnwzD5QGP%2F7urP3BfgN5UHHZjNzIorwxEwi%2FeXwwY6kAHaFINlvpN4Pn%2FSZjIZjlj2s9dSRgD8EVQsMV2qSbmjfoUVcGdDSBn1iqRr7n9UVMuL%2BWJVb%2BYR%2Bm78SU8ry155E2VyYI8p0yfS3y7NaOY7SE%2F7W74Fyklf3JwNN0EUaqPoIbZVIp8M%2BvSJjOcnurXDOSVS5IJupPz1d9bvciO7ICwJ5CYdEvXCjZ8xiO5WBac%3D&amp;X-Amz-Algorithm=AWS4-HMAC-SHA256&amp;X-Amz-Date=20250703T123824Z&amp;X-Amz-SignedHeaders=host&amp;X-Amz-Expires=600&amp;X-Amz-Credential=ASIA25DCYHY3RKPZKVTG%2F20250703%2Fus-east-1%2Fs3%2Faws4_request&amp;X-Amz-Signature=0e8745c0aff1eaa3225a1192acedc910b622ab07f16bd18d3e3f7f31cb12c873"</w:t>
        <w:br/>
        <w:t xml:space="preserve">    }</w:t>
        <w:br/>
        <w:t>}</w:t>
      </w:r>
    </w:p>
    <w:p>
      <w:pPr>
        <w:pStyle w:val="Heading1"/>
      </w:pPr>
      <w:r>
        <w:t>Nome da função: dry-handler-chip-develop-chipWorker</w:t>
      </w:r>
    </w:p>
    <w:p>
      <w:r>
        <w:t>{</w:t>
        <w:br/>
        <w:t xml:space="preserve">    "ResponseMetadata": {</w:t>
        <w:br/>
        <w:t xml:space="preserve">        "RequestId": "df055145-2c59-4e83-ab8b-98c7cf25d124",</w:t>
        <w:br/>
        <w:t xml:space="preserve">        "HTTPStatusCode": 200,</w:t>
        <w:br/>
        <w:t xml:space="preserve">        "HTTPHeaders": {</w:t>
        <w:br/>
        <w:t xml:space="preserve">            "date": "Thu, 03 Jul 2025 12:38:24 GMT",</w:t>
        <w:br/>
        <w:t xml:space="preserve">            "content-type": "application/json",</w:t>
        <w:br/>
        <w:t xml:space="preserve">            "content-length": "3637",</w:t>
        <w:br/>
        <w:t xml:space="preserve">            "connection": "keep-alive",</w:t>
        <w:br/>
        <w:t xml:space="preserve">            "x-amzn-requestid": "df055145-2c59-4e83-ab8b-98c7cf25d124"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"dry-handler-chip-develop-chipWorker",</w:t>
        <w:br/>
        <w:t xml:space="preserve">        "FunctionArn": "arn:aws:lambda:us-east-1:343856151193:function:dry-handler-chip-develop-chipWorker",</w:t>
        <w:br/>
        <w:t xml:space="preserve">        "Runtime": "nodejs14.x",</w:t>
        <w:br/>
        <w:t xml:space="preserve">        "Role": "arn:aws:iam::343856151193:role/dry-handler-chip-develop-us-east-1-lambdaRole",</w:t>
        <w:br/>
        <w:t xml:space="preserve">        "Handler": "src/index.activateChipSQS",</w:t>
        <w:br/>
        <w:t xml:space="preserve">        "CodeSize": 967446,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"2025-05-14T12:29:22.000+0000",</w:t>
        <w:br/>
        <w:t xml:space="preserve">        "CodeSha256": "XyES5cpg5OrzqCMtfzKhfIVVfILdLJVms9zE3Idcjf4=",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"postgres://postgres:cqNZ8ex5u18D@db-dry-whitelabel-develop.cluster-clgxiwys3kn7.us-east-1.rds.amazonaws.com:5432/crm",</w:t>
        <w:br/>
        <w:t xml:space="preserve">                "SURF_PASSWORD": "drywhiteplataforma@123",</w:t>
        <w:br/>
        <w:t xml:space="preserve">                "WHITELABEL_CHIP_BASE_URL": "https://dry-group-whitelabel-api-chip.develop.dryconecta.com.br",</w:t>
        <w:br/>
        <w:t xml:space="preserve">                "APP_NAME": "dry-handler-chip",</w:t>
        <w:br/>
        <w:t xml:space="preserve">                "SURF_BASE_URL": "https://plataforma.stage.surf.com.br/api/spec",</w:t>
        <w:br/>
        <w:t xml:space="preserve">                "SURF_SPEC_BASE_URL": "https://plataforma.stage.surf.com.br/api/spec-consumo",</w:t>
        <w:br/>
        <w:t xml:space="preserve">                "AMBIENTE": "develop",</w:t>
        <w:br/>
        <w:t xml:space="preserve">                "SURF_USER": "parceiro_dry@api.surf.com.br"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"8f9201cf-ddff-4b80-9ba0-48d61fc7a452",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"/aws/lambda/dry-handler-chip-develop-chipWorker"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chip-develop-chipWorker-0903b597-7e2a-469f-a194-1ce42cf7f6ba?versionId=_57.Es7evBjgvn2hIdKMwXPFSgNnGDAI&amp;X-Amz-Security-Token=IQoJb3JpZ2luX2VjEAwaCXVzLWVhc3QtMSJHMEUCIGxy0jvcEuEjPmRn%2BPGq3%2FU1aXiFcr82zfBSNjje0ftTAiEAwT2TxQ%2FkNScFQ29%2BKaOAO%2Bng8nYdig8A%2B6KGJDARDX8qiQIIFRAAGgw3NDk2Nzg5MDI4MzkiDOyAqHLjj2MNXG%2BY%2FCrmAZks0vqaRZ6V8ZgRITdoMwggIEo1ZjsUiX59vgBctMBWVKEGNA%2FrFtnuCcjxylSx7C9ITW0GaQ7EHhe%2BBbuK55JyEfKOWES1QhyTW7y8RG%2B5FI6WgSHMyN7Eeprd33VueDzZxVyTzpvlerJR5onHDO0BcGRkdF85RdVuPo%2FlA9lo0KeXO3zFNyDmKMgOjpaey7sdwwlqPYy8aChlh0CFKsff9mcBCursS9NMRrXNp965sz1W6dRkay420abGwGoBjxggaVMFZJWfRVA2TQpeFcHxIfVwD%2FiTSIkmiy7Lyh8p4C3Lyfa5MLThmcMGOo8BXDScy3Lj8WVlzrqZfjUXfmD0IN6YvdloNsd%2BZ%2FRRciFNPqZwgdzacelRU%2FaEpnx9Nfv8PGJT%2FW423uwMW85X5%2BDLE5aZYOfA%2BLXB2DHVg3U4Y%2FkC8TTqfQDjBuyya59X0q1xmgIK4Pup7uhCru1NnZhXjJbCxhz5yowS5ZpVOSBRk0IFaxyKbzPs2fMpjGc%3D&amp;X-Amz-Algorithm=AWS4-HMAC-SHA256&amp;X-Amz-Date=20250703T123824Z&amp;X-Amz-SignedHeaders=host&amp;X-Amz-Expires=600&amp;X-Amz-Credential=ASIA25DCYHY3266T5WT4%2F20250703%2Fus-east-1%2Fs3%2Faws4_request&amp;X-Amz-Signature=41ba75644a64baa68f1444ef9718c89548dd4b9b1223d565f09d150692c334ca"</w:t>
        <w:br/>
        <w:t xml:space="preserve">    },</w:t>
        <w:br/>
        <w:t xml:space="preserve">    "Tags": {</w:t>
        <w:br/>
        <w:t xml:space="preserve">        "aws:cloudformation:stack-name": "dry-handler-chip-develop",</w:t>
        <w:br/>
        <w:t xml:space="preserve">        "aws:cloudformation:stack-id": "arn:aws:cloudformation:us-east-1:343856151193:stack/dry-handler-chip-develop/78e4ca40-09f9-11ed-9a7d-0ebd06d1011d",</w:t>
        <w:br/>
        <w:t xml:space="preserve">        "STAGE": "develop",</w:t>
        <w:br/>
        <w:t xml:space="preserve">        "aws:cloudformation:logical-id": "ChipWorkerLambdaFunction"</w:t>
        <w:br/>
        <w:t xml:space="preserve">    }</w:t>
        <w:br/>
        <w:t>}</w:t>
      </w:r>
    </w:p>
    <w:p>
      <w:pPr>
        <w:pStyle w:val="Heading1"/>
      </w:pPr>
      <w:r>
        <w:t>Nome da função: whitelabel-handler-usuario-dev-update-user</w:t>
      </w:r>
    </w:p>
    <w:p>
      <w:r>
        <w:t>{</w:t>
        <w:br/>
        <w:t xml:space="preserve">    "ResponseMetadata": {</w:t>
        <w:br/>
        <w:t xml:space="preserve">        "RequestId": "f0f8e014-2faf-4bc7-aa1a-ff591a23bf20",</w:t>
        <w:br/>
        <w:t xml:space="preserve">        "HTTPStatusCode": 200,</w:t>
        <w:br/>
        <w:t xml:space="preserve">        "HTTPHeaders": {</w:t>
        <w:br/>
        <w:t xml:space="preserve">            "date": "Thu, 03 Jul 2025 12:38:25 GMT",</w:t>
        <w:br/>
        <w:t xml:space="preserve">            "content-type": "application/json",</w:t>
        <w:br/>
        <w:t xml:space="preserve">            "content-length": "4123",</w:t>
        <w:br/>
        <w:t xml:space="preserve">            "connection": "keep-alive",</w:t>
        <w:br/>
        <w:t xml:space="preserve">            "x-amzn-requestid": "f0f8e014-2faf-4bc7-aa1a-ff591a23bf20"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"whitelabel-handler-usuario-dev-update-user",</w:t>
        <w:br/>
        <w:t xml:space="preserve">        "FunctionArn": "arn:aws:lambda:us-east-1:343856151193:function:whitelabel-handler-usuario-dev-update-user",</w:t>
        <w:br/>
        <w:t xml:space="preserve">        "Runtime": "nodejs12.x",</w:t>
        <w:br/>
        <w:t xml:space="preserve">        "Role": "arn:aws:iam::343856151193:role/whitelabel-handler-usuario-dev-us-east-1-lambdaRole",</w:t>
        <w:br/>
        <w:t xml:space="preserve">        "Handler": "src/index.updateUser",</w:t>
        <w:br/>
        <w:t xml:space="preserve">        "CodeSize": 4774654,</w:t>
        <w:br/>
        <w:t xml:space="preserve">        "Description": "Whitelabel - Processa o stream de atualizacao de usuarios no DynamoDB",</w:t>
        <w:br/>
        <w:t xml:space="preserve">        "Timeout": 6,</w:t>
        <w:br/>
        <w:t xml:space="preserve">        "MemorySize": 512,</w:t>
        <w:br/>
        <w:t xml:space="preserve">        "LastModified": "2024-10-16T16:19:31.000+0000",</w:t>
        <w:br/>
        <w:t xml:space="preserve">        "CodeSha256": "YgNBFuSWe9NhcKV71CES2zPUK3gCmSG+0rVv5v1uVA8=",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"WHITELABEL_SPEC_EMAIL_LOGIN": "parceiro_dry@api.surf.com.br",</w:t>
        <w:br/>
        <w:t xml:space="preserve">                "KEY_ID": "arn:aws:kms:us-east-1:343856151193:key/0fce8cf2-6d31-4bb3-a745-193065f66af6",</w:t>
        <w:br/>
        <w:t xml:space="preserve">                "DB_PORTA": "5432",</w:t>
        <w:br/>
        <w:t xml:space="preserve">                "WHITELABEL_SPEC_URL_API": "https://plataforma.stage.surf.com.br/api/spec",</w:t>
        <w:br/>
        <w:t xml:space="preserve">                "KEY_ALIAS": "dry-whitelabel-kms-develop",</w:t>
        <w:br/>
        <w:t xml:space="preserve">                "DB_HOST": "db-dry-whitelabel-develop.cluster-clgxiwys3kn7.us-east-1.rds.amazonaws.com",</w:t>
        <w:br/>
        <w:t xml:space="preserve">                "DB_SENHA": "cqNZ8ex5u18D",</w:t>
        <w:br/>
        <w:t xml:space="preserve">                "INFOBIP_URL_SMS_SENDER": "https://6jnkne.api.infobip.com/sms/2/text/advanced",</w:t>
        <w:br/>
        <w:t xml:space="preserve">                "WHITELABEL_DYNAMODB_REGION": "us-east-1",</w:t>
        <w:br/>
        <w:t xml:space="preserve">                "DB_BANCO": "whitelabel",</w:t>
        <w:br/>
        <w:t xml:space="preserve">                "WHITELABEL_SPEC_SENHA_LOGIN": "6ibFUrg5rokEQZLX",</w:t>
        <w:br/>
        <w:t xml:space="preserve">                "AWS_LAMBDA_SMS_SURF": "handle-sms-controller-dev-controllerSMS",</w:t>
        <w:br/>
        <w:t xml:space="preserve">                "INFOBIP_AUTH": "App 6af3ca1d1f6b409bb147d5e0a0edac19-704c1f5d-6a49-490e-860b-4ceda67488aa",</w:t>
        <w:br/>
        <w:t xml:space="preserve">                "WHITELABEL_DYNAMODB_TABLE_USER": "whitelabel-usuario",</w:t>
        <w:br/>
        <w:t xml:space="preserve">                "DB_USUARIO": "postgres",</w:t>
        <w:br/>
        <w:t xml:space="preserve">                "DB_TIPO": "postgres",</w:t>
        <w:br/>
        <w:t xml:space="preserve">                "INFOBIP_FROM_SENDER": "Dry Connecta"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"528a36c4-5362-40d6-a2ac-ea242073773c",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"/aws/lambda/whitelabel-handler-usuario-dev-update-user"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whitelabel-handler-usuario-dev-update-user-5ff3ec05-f3a2-46e0-948a-c34d09f36d00?versionId=T7dfGEIx7IUC1tSmNZuoLnUSRAKQbUPq&amp;X-Amz-Security-Token=IQoJb3JpZ2luX2VjEAwaCXVzLWVhc3QtMSJGMEQCIDraEMRUaWKpNNnM7nfNnVT9Lqz6%2BULWEUegkbXN%2BAV4AiBZV98x4AEBDHdCYWfl7ogkLzYx7bYAjSDNeQ4f%2B%2FMKvCqJAggVEAAaDDc0OTY3ODkwMjgzOSIMGazDa5%2FQREKd5CZkKuYBwwaXGUblnP0RRBKxkPEF7QaELmqBu7zZyjLBycEG225Y9bP7B4tokxuwKj7kvb0B%2FQDc%2F02wvInxwGAOQWPO%2F8rIDtJKNfpa8%2FwFtRhmxXCHXJhO87B%2BcKkz%2FPiVyyoFfIjp1VYGHK8NskjhDY1a%2BCudYiFNHD%2BgLmd4iOM0Wc5nzCMx7fatew6bBikev3DcG8rIjYyQ0ZU2FKUjynIKbllJD9Qc8VPJEfFK7iIIyJEECA1NVTWVDeamQW%2FN8uJu7uR3FZTabQKn%2FKaH84r32PIDv2LOHhHn1lSIWZRi488980XbMfowtuGZwwY6kAHispaL90II5lZ5lClBfd6wjkhr4cM%2FMESD%2BiKMpW3t5QHYzJrtJWbHuArS32h23Ij3qsin%2FpmfGqecLpQGQixZcrdcZwKDBCmyZNArJCTVM8J%2F5luIV2o5PS15H%2BzYLdW1RN7gRzz6yK4HpC7XbwUsITeWBXnRXq9NLCvgt%2Bl5yB9zesYgPrbDfY8exAIv3qQ%3D&amp;X-Amz-Algorithm=AWS4-HMAC-SHA256&amp;X-Amz-Date=20250703T123825Z&amp;X-Amz-SignedHeaders=host&amp;X-Amz-Expires=600&amp;X-Amz-Credential=ASIA25DCYHY35T36SKGQ%2F20250703%2Fus-east-1%2Fs3%2Faws4_request&amp;X-Amz-Signature=69842eb133522b7a613e5db9fc61e4c5f5d72d95d7e61fe569570acc4668b0e9"</w:t>
        <w:br/>
        <w:t xml:space="preserve">    },</w:t>
        <w:br/>
        <w:t xml:space="preserve">    "Tags": {</w:t>
        <w:br/>
        <w:t xml:space="preserve">        "aws:cloudformation:stack-name": "whitelabel-handler-usuario-dev",</w:t>
        <w:br/>
        <w:t xml:space="preserve">        "aws:cloudformation:stack-id": "arn:aws:cloudformation:us-east-1:343856151193:stack/whitelabel-handler-usuario-dev/8a7edf10-e5d4-11eb-b906-0ecd7efaa235",</w:t>
        <w:br/>
        <w:t xml:space="preserve">        "STAGE": "dev",</w:t>
        <w:br/>
        <w:t xml:space="preserve">        "aws:cloudformation:logical-id": "UpdateDashuserLambdaFunction"</w:t>
        <w:br/>
        <w:t xml:space="preserve">    }</w:t>
        <w:br/>
        <w:t>}</w:t>
      </w:r>
    </w:p>
    <w:p>
      <w:pPr>
        <w:pStyle w:val="Heading1"/>
      </w:pPr>
      <w:r>
        <w:t>Nome da função: teste</w:t>
      </w:r>
    </w:p>
    <w:p>
      <w:r>
        <w:t>{</w:t>
        <w:br/>
        <w:t xml:space="preserve">    "ResponseMetadata": {</w:t>
        <w:br/>
        <w:t xml:space="preserve">        "RequestId": "42affd99-4d01-4ef8-82cf-68d684b004ba",</w:t>
        <w:br/>
        <w:t xml:space="preserve">        "HTTPStatusCode": 200,</w:t>
        <w:br/>
        <w:t xml:space="preserve">        "HTTPHeaders": {</w:t>
        <w:br/>
        <w:t xml:space="preserve">            "date": "Thu, 03 Jul 2025 12:38:25 GMT",</w:t>
        <w:br/>
        <w:t xml:space="preserve">            "content-type": "application/json",</w:t>
        <w:br/>
        <w:t xml:space="preserve">            "content-length": "2683",</w:t>
        <w:br/>
        <w:t xml:space="preserve">            "connection": "keep-alive",</w:t>
        <w:br/>
        <w:t xml:space="preserve">            "x-amzn-requestid": "42affd99-4d01-4ef8-82cf-68d684b004ba"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"teste",</w:t>
        <w:br/>
        <w:t xml:space="preserve">        "FunctionArn": "arn:aws:lambda:us-east-1:343856151193:function:teste",</w:t>
        <w:br/>
        <w:t xml:space="preserve">        "Runtime": "nodejs14.x",</w:t>
        <w:br/>
        <w:t xml:space="preserve">        "Role": "arn:aws:iam::343856151193:role/service-role/teste-role-21ql1ngu",</w:t>
        <w:br/>
        <w:t xml:space="preserve">        "Handler": "index.handler",</w:t>
        <w:br/>
        <w:t xml:space="preserve">        "CodeSize": 326724,</w:t>
        <w:br/>
        <w:t xml:space="preserve">        "Description": "",</w:t>
        <w:br/>
        <w:t xml:space="preserve">        "Timeout": 3,</w:t>
        <w:br/>
        <w:t xml:space="preserve">        "MemorySize": 128,</w:t>
        <w:br/>
        <w:t xml:space="preserve">        "LastModified": "2021-07-15T18:15:13.032+0000",</w:t>
        <w:br/>
        <w:t xml:space="preserve">        "CodeSha256": "xPcPynh2VnnnnCmbuAT9KjP0eA097isSno+8VSNEY+w=",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"91a2b1ac-a68b-41b5-a1c3-719661d2438a",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"/aws/lambda/teste"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teste-c0ab6fdc-c969-471c-b76a-05355d4d94ef?versionId=JxC.LScnLvIrI4X6b_y3iewaN.xKO74j&amp;X-Amz-Security-Token=IQoJb3JpZ2luX2VjEAoaCXVzLWVhc3QtMSJHMEUCIQDkk2cNtxbAhaMboYFcplNjA6VHQ%2BuWSpaVbjUIP%2B2fZAIgRFmJi0MaKv%2Fy5S%2FrCvC7eMM%2BPf%2FkhZ%2Bm8itFH9rIetoqiQIIEhAAGgw3NDk2Nzg5MDI4MzkiDH9CRPi60K9XbyoccyrmAZk4mSFKo4c7WRFq8K4H8eTUyYB88zLqJTAiYzinrTpjCEBB8fKdK2C8GnZV7piHeYAPUzmFTuiZYvTOKE1DOJiubpH1pPzsM9UgBwCLnsysLLRrHzNOs7%2Bfcz3H04xui97TO%2BDtyzPf5gKXcVE3d5UjpqJP41rKPzQafc1uDfbgy0U9S2fAhdJKDIUEwwQE%2BnZyg%2B4IZIux636jjtq4FtWkJNfi3vTTNSAerC7Wgpm6uJkylQZNTSkPda1VXmdaxchLsl92c9gUhq4C%2BqrqH5yH%2BeIQx37J%2FdYKL%2FbR7UCTo2ObyoxZMMaUmcMGOo8BwAZMSxosL3wY%2FdEFE0R1mHPrnIx9jHxSTUd3aZfUKxUxlejNT8sN2fs4jFwO%2FMG5%2FoDZy%2Fj6Q4W8btEnBSLZmMU9jQjvsT%2BDVJJ15jgo%2B2XefAFea3ufm6cUca%2BNW%2FYuKUqDUOoN09Hm2hewcJt9wZrhLyIlcXy9oWOw%2BNbUyJ%2B2KXc2l230x75eATmdAN8%3D&amp;X-Amz-Algorithm=AWS4-HMAC-SHA256&amp;X-Amz-Date=20250703T123825Z&amp;X-Amz-SignedHeaders=host&amp;X-Amz-Expires=600&amp;X-Amz-Credential=ASIA25DCYHY355DGQSKG%2F20250703%2Fus-east-1%2Fs3%2Faws4_request&amp;X-Amz-Signature=ad1e4326a1f0290c9575b98911a92378ea7d240caf5ae59b29d8bf3153a94239"</w:t>
        <w:br/>
        <w:t xml:space="preserve">    },</w:t>
        <w:br/>
        <w:t xml:space="preserve">    "Tags": {</w:t>
        <w:br/>
        <w:t xml:space="preserve">        "dryconecta:cost-allocation:partner": "nuageit",</w:t>
        <w:br/>
        <w:t xml:space="preserve">        "dryconecta:cost-allocation:cost-center": "infrastructure",</w:t>
        <w:br/>
        <w:t xml:space="preserve">        "dryconecta:cost-allocation:product": "infrastructure"</w:t>
        <w:br/>
        <w:t xml:space="preserve">    }</w:t>
        <w:br/>
        <w:t>}</w:t>
      </w:r>
    </w:p>
    <w:p>
      <w:pPr>
        <w:pStyle w:val="Heading1"/>
      </w:pPr>
      <w:r>
        <w:t>Nome da função: crm-sms-notification-develop-executeNotificationSchedule</w:t>
      </w:r>
    </w:p>
    <w:p>
      <w:r>
        <w:t>{</w:t>
        <w:br/>
        <w:t xml:space="preserve">    "ResponseMetadata": {</w:t>
        <w:br/>
        <w:t xml:space="preserve">        "RequestId": "cfbbeb9b-5ca1-4051-bbaa-663982fcf770",</w:t>
        <w:br/>
        <w:t xml:space="preserve">        "HTTPStatusCode": 200,</w:t>
        <w:br/>
        <w:t xml:space="preserve">        "HTTPHeaders": {</w:t>
        <w:br/>
        <w:t xml:space="preserve">            "date": "Thu, 03 Jul 2025 12:38:25 GMT",</w:t>
        <w:br/>
        <w:t xml:space="preserve">            "content-type": "application/json",</w:t>
        <w:br/>
        <w:t xml:space="preserve">            "content-length": "4039",</w:t>
        <w:br/>
        <w:t xml:space="preserve">            "connection": "keep-alive",</w:t>
        <w:br/>
        <w:t xml:space="preserve">            "x-amzn-requestid": "cfbbeb9b-5ca1-4051-bbaa-663982fcf770"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"crm-sms-notification-develop-executeNotificationSchedule",</w:t>
        <w:br/>
        <w:t xml:space="preserve">        "FunctionArn": "arn:aws:lambda:us-east-1:343856151193:function:crm-sms-notification-develop-executeNotificationSchedule",</w:t>
        <w:br/>
        <w:t xml:space="preserve">        "Runtime": "nodejs12.x",</w:t>
        <w:br/>
        <w:t xml:space="preserve">        "Role": "arn:aws:iam::343856151193:role/crm-sms-notification-develop-us-east-1-lambdaRole",</w:t>
        <w:br/>
        <w:t xml:space="preserve">        "Handler": "src/index.executeNotificationSchedule",</w:t>
        <w:br/>
        <w:t xml:space="preserve">        "CodeSize": 28926774,</w:t>
        <w:br/>
        <w:t xml:space="preserve">        "Description": "",</w:t>
        <w:br/>
        <w:t xml:space="preserve">        "Timeout": 500,</w:t>
        <w:br/>
        <w:t xml:space="preserve">        "MemorySize": 1024,</w:t>
        <w:br/>
        <w:t xml:space="preserve">        "LastModified": "2024-09-30T11:19:02.000+0000",</w:t>
        <w:br/>
        <w:t xml:space="preserve">        "CodeSha256": "IvWihmWvkgTmu2DpUEDunvib0AL+MbYJhyrYRUrJioo=",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"DB_CRM_PORT": "5432",</w:t>
        <w:br/>
        <w:t xml:space="preserve">                "DB_CRM_USER": "postgres",</w:t>
        <w:br/>
        <w:t xml:space="preserve">                "SPEC_SENHA_LOGIN": "$DrY#23IPA$eCuRiTY_",</w:t>
        <w:br/>
        <w:t xml:space="preserve">                "URL_API_NOTIFICACAO": "https://dry-group-crm-api-notificacao.develop.dryconecta.com.br/v1",</w:t>
        <w:br/>
        <w:t xml:space="preserve">                "PASSWORD_CRM": "12345678",</w:t>
        <w:br/>
        <w:t xml:space="preserve">                "AWS_DYNAMODB_REGION": "us-east-1",</w:t>
        <w:br/>
        <w:t xml:space="preserve">                "URL_API_AUTH": "https://dry-group-crm-api-auth.develop.dryconecta.com.br/v1",</w:t>
        <w:br/>
        <w:t xml:space="preserve">                "SPEC_URL_API": "https://plataforma.surfgroup.com.br/api/spec",</w:t>
        <w:br/>
        <w:t xml:space="preserve">                "DB_CRM_HOST": "db-dry-whitelabel-develop.cluster-clgxiwys3kn7.us-east-1.rds.amazonaws.com",</w:t>
        <w:br/>
        <w:t xml:space="preserve">                "SPEC_EMAIL_LOGIN": "drytech@drytelecom.com.br",</w:t>
        <w:br/>
        <w:t xml:space="preserve">                "USUARIO_CRM": "admin@drycompany.com.br",</w:t>
        <w:br/>
        <w:t xml:space="preserve">                "DB_CRM_SCHEMA": "crm",</w:t>
        <w:br/>
        <w:t xml:space="preserve">                "ENGHOUSE_URL_API": "https://plataforma.surfgroup.com.br/api/enghouse-sms",</w:t>
        <w:br/>
        <w:t xml:space="preserve">                "AWS_DYNAMO_NOTIFICATION_TABLE": "crm-notificacao",</w:t>
        <w:br/>
        <w:t xml:space="preserve">                "DB_CRM_PASSWORD": "MZwifTRgRzqP2wyKLPkW8pFH9U"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"dbfc2b3e-0202-433d-82a0-1302ee309387",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"/aws/lambda/crm-sms-notification-develop-executeNotificationSchedule"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crm-sms-notification-develop-executeNotificationSchedule-cb55e90a-4bfd-4a74-8c78-430c93d8e76b?versionId=l1avfsHSbCUxKgGS_f2yYxbLRSm3vkKy&amp;X-Amz-Security-Token=IQoJb3JpZ2luX2VjEAUaCXVzLWVhc3QtMSJHMEUCIQDuoHf4svXugsahul7PeuUtJorHMoaDj%2BOU9aNYoSgg6gIgHFdIL05Jraf3BDrKYOIKpShP9mHejtSHfH2CV1F%2FKNQqkgII%2Ff%2F%2F%2F%2F%2F%2F%2F%2F%2F%2FARAAGgw3NDk2Nzg5MDI4MzkiDLtd7ZrrOTs2vJBxJirmAVKz017IiSQsS8ko%2F0ADroPcp9MAyE9bOzVJj%2F91Y8m7Q1OXc1WEjodb%2FnIqCx9TbAaZqyeJB1%2BAB%2BLNEBwTpmb0XegSk2%2BXrwxtfjkWAmL7ZPm8S3Q7WnWzrq8wPLPRsuNfUfsRfZVzQ9hdm%2BcHPZkz4VA8L4x%2Fpj27aGmUZoJx3qIa0Dssp0BTh9KuqsdlhRLfZAKCDmypF2ey8nC1L5ENSTysXOxWHqmBbOFr9KqxgKBCbnTHM%2BNRA3gFgdN6VOVNn354qxM9t28Pidxaoy4Yu2iiY52IdD6KegqrRjExq%2Br6byUOMM2CmMMGOo8Bf9n%2Fo3nkzjEVDcdFGT0qrAxmwJ0N3MIplErbhleieZk8C2KpDHhDZ3oVNe3tbdsvWrn1QFdCs0d0YEQXJ3UAQilikPZYnU2tUG%2B8%2FI7B7YSjCv9LUkwt5eB4YU%2B%2BTAyQYS7nddetki4aOtO1a4nt1yBFel1MDT2KRjXzSnIZZwtwzdXMtgHQkQ9QoDXYOJM%3D&amp;X-Amz-Algorithm=AWS4-HMAC-SHA256&amp;X-Amz-Date=20250703T123825Z&amp;X-Amz-SignedHeaders=host&amp;X-Amz-Expires=600&amp;X-Amz-Credential=ASIA25DCYHY3SDMZIOAQ%2F20250703%2Fus-east-1%2Fs3%2Faws4_request&amp;X-Amz-Signature=6ef56d2b93bd6c8a68ee762186bb53565c08b24de1a52d60ee12e94e38572646"</w:t>
        <w:br/>
        <w:t xml:space="preserve">    },</w:t>
        <w:br/>
        <w:t xml:space="preserve">    "Tags": {</w:t>
        <w:br/>
        <w:t xml:space="preserve">        "aws:cloudformation:stack-name": "crm-sms-notification-develop",</w:t>
        <w:br/>
        <w:t xml:space="preserve">        "aws:cloudformation:stack-id": "arn:aws:cloudformation:us-east-1:343856151193:stack/crm-sms-notification-develop/7fb087d0-b123-11ec-8e30-0eaa389c746b",</w:t>
        <w:br/>
        <w:t xml:space="preserve">        "STAGE": "develop",</w:t>
        <w:br/>
        <w:t xml:space="preserve">        "aws:cloudformation:logical-id": "ExecuteNotificationScheduleLambdaFunction"</w:t>
        <w:br/>
        <w:t xml:space="preserve">    }</w:t>
        <w:br/>
        <w:t>}</w:t>
      </w:r>
    </w:p>
    <w:p>
      <w:pPr>
        <w:pStyle w:val="Heading1"/>
      </w:pPr>
      <w:r>
        <w:t>Nome da função: handler-authentication-develop-authentication</w:t>
      </w:r>
    </w:p>
    <w:p>
      <w:r>
        <w:t>{</w:t>
        <w:br/>
        <w:t xml:space="preserve">    "ResponseMetadata": {</w:t>
        <w:br/>
        <w:t xml:space="preserve">        "RequestId": "df7c8a40-1b44-4df4-9bba-d2dcaf15df25",</w:t>
        <w:br/>
        <w:t xml:space="preserve">        "HTTPStatusCode": 200,</w:t>
        <w:br/>
        <w:t xml:space="preserve">        "HTTPHeaders": {</w:t>
        <w:br/>
        <w:t xml:space="preserve">            "date": "Thu, 03 Jul 2025 12:38:25 GMT",</w:t>
        <w:br/>
        <w:t xml:space="preserve">            "content-type": "application/json",</w:t>
        <w:br/>
        <w:t xml:space="preserve">            "content-length": "3465",</w:t>
        <w:br/>
        <w:t xml:space="preserve">            "connection": "keep-alive",</w:t>
        <w:br/>
        <w:t xml:space="preserve">            "x-amzn-requestid": "df7c8a40-1b44-4df4-9bba-d2dcaf15df25"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"handler-authentication-develop-authentication",</w:t>
        <w:br/>
        <w:t xml:space="preserve">        "FunctionArn": "arn:aws:lambda:us-east-1:343856151193:function:handler-authentication-develop-authentication",</w:t>
        <w:br/>
        <w:t xml:space="preserve">        "Runtime": "nodejs14.x",</w:t>
        <w:br/>
        <w:t xml:space="preserve">        "Role": "arn:aws:iam::343856151193:role/handler-authentication-develop-us-east-1-lambdaRole",</w:t>
        <w:br/>
        <w:t xml:space="preserve">        "Handler": "src/index.authentication",</w:t>
        <w:br/>
        <w:t xml:space="preserve">        "CodeSize": 759520,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"2022-11-30T01:11:38.000+0000",</w:t>
        <w:br/>
        <w:t xml:space="preserve">        "CodeSha256": "SQ3ly4e1lWHo2IUdgqm75Wb+ThkkPufcaPSaCXkQv+8=",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"postgres://postgres:1EyLtXU4698MAjkd75VuDG@db-dry-whitelabel-develop.cluster-clgxiwys3kn7.us-east-1.rds.amazonaws.com:5432/crm",</w:t>
        <w:br/>
        <w:t xml:space="preserve">                "JWT_SECRET": "dry-crm",</w:t>
        <w:br/>
        <w:t xml:space="preserve">                "URL_CRM_AUTH": "https://dry-group-crm-api-auth.develop.dryconecta.com.br",</w:t>
        <w:br/>
        <w:t xml:space="preserve">                "AMBIENTE": "develop"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"4bf100db-d6a1-49a0-87b9-198663c01780",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"/aws/lambda/handler-authentication-develop-authentication"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authentication-develop-authentication-76c3235a-187c-4ab4-a7ce-d7c6b357a33d?versionId=b40hIOAIu5LxfynMtekPI5jzKNlmEK16&amp;X-Amz-Security-Token=IQoJb3JpZ2luX2VjEAkaCXVzLWVhc3QtMSJHMEUCIC0vHNPvgtoorxQcTo5PNlU1yAhJeZV9lq%2BZKCJRhoayAiEAumwChuwqYHGqAHNudzP7PQy9LoIrGeOTlDGOXAWE2hgqiQIIEhAAGgw3NDk2Nzg5MDI4MzkiDHN9WYY5XwBY85lJCCrmATUn6Ds8AaH5vX%2Fm8V7akDbZMs3M9OJIpysSfpG%2BqYqMn9AEBR18C%2B3H18xjoJV%2FGqu9W8sNmV71%2FWG3hoZdI5H%2BB4TO2TDBCyYz%2Fic7MtorNqLv8sow%2BrDXVVKx8iBuaBXCK2f8ZW8VYA24aqPl7S4oS%2BgSB%2FC3mDBiUvscbdA1rhPXrQrBWy%2F01rwzng0a7rC9vfTK2W7wUktVEH5p%2BaRlPC5m%2FeVpHN6pWAXpF%2BVfT1rJxtHcLq8y9i%2BCikjh7B%2FhXXjdyYMPYjaB9xyiR2b3duEihm%2BAgH8d8nHTI%2BG1OuZn5%2F0OMJ%2BCmcMGOo8BRIbN1JLVG313sSm%2Fflot70WYfsgj3tvKWC86XcgXDsQM2A1loLXs8LnoAoUmhtSABe74UxfjKFewbBS6YPtfY6Na94SZjZ7YaBdpPNgh%2Bj%2F1RFgTuOGAjs6NaefwGtUBErnvA1Nca2G82OjgkSuj6YvMfgoHVQOayiP0456r8RjfAnyKEk8zcGZoUZ9BaQY%3D&amp;X-Amz-Algorithm=AWS4-HMAC-SHA256&amp;X-Amz-Date=20250703T123825Z&amp;X-Amz-SignedHeaders=host&amp;X-Amz-Expires=599&amp;X-Amz-Credential=ASIA25DCYHY3ZX5RAKIY%2F20250703%2Fus-east-1%2Fs3%2Faws4_request&amp;X-Amz-Signature=d2158c0d608a75f132392011b973cf5fb34277e52677c9d1cc2a6c357a05281b"</w:t>
        <w:br/>
        <w:t xml:space="preserve">    },</w:t>
        <w:br/>
        <w:t xml:space="preserve">    "Tags": {</w:t>
        <w:br/>
        <w:t xml:space="preserve">        "aws:cloudformation:stack-name": "handler-authentication-develop",</w:t>
        <w:br/>
        <w:t xml:space="preserve">        "aws:cloudformation:stack-id": "arn:aws:cloudformation:us-east-1:343856151193:stack/handler-authentication-develop/85207d90-69cb-11ed-934b-0a8057042631",</w:t>
        <w:br/>
        <w:t xml:space="preserve">        "STAGE": "develop",</w:t>
        <w:br/>
        <w:t xml:space="preserve">        "aws:cloudformation:logical-id": "AuthenticationLambdaFunction"</w:t>
        <w:br/>
        <w:t xml:space="preserve">    }</w:t>
        <w:br/>
        <w:t>}</w:t>
      </w:r>
    </w:p>
    <w:p>
      <w:pPr>
        <w:pStyle w:val="Heading1"/>
      </w:pPr>
      <w:r>
        <w:t>Nome da função: dry-handler-recarga-develop-handlerRecargaGateway</w:t>
      </w:r>
    </w:p>
    <w:p>
      <w:r>
        <w:t>{</w:t>
        <w:br/>
        <w:t xml:space="preserve">    "ResponseMetadata": {</w:t>
        <w:br/>
        <w:t xml:space="preserve">        "RequestId": "066c461a-5aab-4eed-8740-cd7cc2a2e766",</w:t>
        <w:br/>
        <w:t xml:space="preserve">        "HTTPStatusCode": 200,</w:t>
        <w:br/>
        <w:t xml:space="preserve">        "HTTPHeaders": {</w:t>
        <w:br/>
        <w:t xml:space="preserve">            "date": "Thu, 03 Jul 2025 12:38:25 GMT",</w:t>
        <w:br/>
        <w:t xml:space="preserve">            "content-type": "application/json",</w:t>
        <w:br/>
        <w:t xml:space="preserve">            "content-length": "4151",</w:t>
        <w:br/>
        <w:t xml:space="preserve">            "connection": "keep-alive",</w:t>
        <w:br/>
        <w:t xml:space="preserve">            "x-amzn-requestid": "066c461a-5aab-4eed-8740-cd7cc2a2e766"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"dry-handler-recarga-develop-handlerRecargaGateway",</w:t>
        <w:br/>
        <w:t xml:space="preserve">        "FunctionArn": "arn:aws:lambda:us-east-1:343856151193:function:dry-handler-recarga-develop-handlerRecargaGateway",</w:t>
        <w:br/>
        <w:t xml:space="preserve">        "Runtime": "nodejs14.x",</w:t>
        <w:br/>
        <w:t xml:space="preserve">        "Role": "arn:aws:iam::343856151193:role/dry-handler-recarga-develop-us-east-1-lambdaRole",</w:t>
        <w:br/>
        <w:t xml:space="preserve">        "Handler": "src/index.handlerRecargaGateway",</w:t>
        <w:br/>
        <w:t xml:space="preserve">        "CodeSize": 2866720,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"2024-10-16T17:58:46.000+0000",</w:t>
        <w:br/>
        <w:t xml:space="preserve">        "CodeSha256": "X+cakcafXNroeqUOiLSUWQz3xk6ONKI1qt1zdqPLnJw=",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"URL_GATEWAY_PAGAMENTO": "https://dry-group-sw-api-gateway-pagamento.develop.dryconecta.com.br",</w:t>
        <w:br/>
        <w:t xml:space="preserve">                "DRY_PAY_USER": "whitelabel@email.com",</w:t>
        <w:br/>
        <w:t xml:space="preserve">                "SURF_PASSWORD": "drywhiteplataforma@123",</w:t>
        <w:br/>
        <w:t xml:space="preserve">                "CALLBACK_URL": "https://eoe9ng48cd4q1o2.m.pipedream.net",</w:t>
        <w:br/>
        <w:t xml:space="preserve">                "APP_NAME": "dry-handler-recarga",</w:t>
        <w:br/>
        <w:t xml:space="preserve">                "DRY_PAY_AUTH_BASE_URL": "https://dry-group-beta-api-auth.develop.dryconecta.com.br/v1",</w:t>
        <w:br/>
        <w:t xml:space="preserve">                "SQS_SEND_QUEUE_URL": "https://sqs.us-east-1.amazonaws.com/343856151193/handler-compra-request",</w:t>
        <w:br/>
        <w:t xml:space="preserve">                "REGION": "us-east-1",</w:t>
        <w:br/>
        <w:t xml:space="preserve">                "BILLET_EXPIRE_DAY": "1",</w:t>
        <w:br/>
        <w:t xml:space="preserve">                "DATABASE_URL": "postgres://postgres:1EyLtXU4698MAjkd75VuDG@db-dry-whitelabel-develop.cluster-clgxiwys3kn7.us-east-1.rds.amazonaws.com:5432/crm",</w:t>
        <w:br/>
        <w:t xml:space="preserve">                "API_SPEC_SURF_BASE_URL": "https://plataforma.stage.surf.com.br/api/spec",</w:t>
        <w:br/>
        <w:t xml:space="preserve">                "DRY_PAY_PASSWORD": "whitelabel",</w:t>
        <w:br/>
        <w:t xml:space="preserve">                "JWT_SECRET": "dry-crm",</w:t>
        <w:br/>
        <w:t xml:space="preserve">                "PIX_EXPIRE_SECONDS": "300",</w:t>
        <w:br/>
        <w:t xml:space="preserve">                "AMBIENTE": "develop",</w:t>
        <w:br/>
        <w:t xml:space="preserve">                "SURF_USER": "parceiro_dry@api.surf.com.br",</w:t>
        <w:br/>
        <w:t xml:space="preserve">                "DRY_GATEWAY_BASE_URL": "https://dry-group-gateway-api-recarga.develop.dryconecta.com.br/v1"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"9ee78974-f813-4a2b-91c5-168c7e8665d0",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"/aws/lambda/dry-handler-recarga-develop-handlerRecargaGateway"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recarga-develop-handlerRecargaGateway-d4e55e46-41d7-4a20-8a08-e81bdd13d0eb?versionId=9UPBLOiZDrpHH8bWxXUlBuZSKBjE5ixu&amp;X-Amz-Security-Token=IQoJb3JpZ2luX2VjEA0aCXVzLWVhc3QtMSJHMEUCIHc2Cy1S7xV%2BBIoWRhiirHg3gNPhvCdxbnrOm7R5G1lPAiEAl6RJtafPunPitJWHmx4zQy8xxzAJNoiXb%2FgKWuqCMksqiQIIFhAAGgw3NDk2Nzg5MDI4MzkiDD7APS6TFOo4AX3WoyrmAfq5r7OGAhbWuMDnvdjew5%2BcTfA49TxFrMeSTb8sjiKoqN0gsLAcCOMhzw%2FU3FhR4V0oYYKZfoeAh%2B7LaI60o75FVJ6B76uUGTFder6gTvQycHDdraN959IEeWu9ULTPys4omtEKfcKKrJ0Iu%2F%2FCkzhbXG7lfy6uUiZfFJ0O0O0%2FbKPmy4Q72KDlCPXiC7AgzfeOzW8W8RiLYlJTHe2rRhKYN5ezrxO69PQT5nx1W1RbtAp%2FPN20GiZA6xlEedd7WtnfaibZkBhu%2FbyGRFWhw9MTFCcsJ4eWSPeU7yGGLX3AeLaus5aiMLvwmcMGOo8BHD%2FpMFqVxMCca8rwBW%2Bo%2FbQUjbFvnFvr9gcSYc9vu6zS7TG85iiZ70KllmXC4gBHjNPfn1ATXAl46FzpTulXG95SecbKa1fg3LEDjhleWyOrZo5zZdieF0meQsfFOskWTc0wwFCgqOA9qTKTfpC2aKaDWHiSNSK0%2Fi3tngPWyL65yw8ZdLtgCS8aF1m0wJ4%3D&amp;X-Amz-Algorithm=AWS4-HMAC-SHA256&amp;X-Amz-Date=20250703T123825Z&amp;X-Amz-SignedHeaders=host&amp;X-Amz-Expires=600&amp;X-Amz-Credential=ASIA25DCYHY32HT3TFTN%2F20250703%2Fus-east-1%2Fs3%2Faws4_request&amp;X-Amz-Signature=03ebaeeda571cc11a611bb330948ade8494c5a7b6121071d7d875f16039dad16"</w:t>
        <w:br/>
        <w:t xml:space="preserve">    },</w:t>
        <w:br/>
        <w:t xml:space="preserve">    "Tags": {</w:t>
        <w:br/>
        <w:t xml:space="preserve">        "aws:cloudformation:stack-name": "dry-handler-recarga-develop",</w:t>
        <w:br/>
        <w:t xml:space="preserve">        "aws:cloudformation:stack-id": "arn:aws:cloudformation:us-east-1:343856151193:stack/dry-handler-recarga-develop/05c31b10-2b1a-11ed-8007-0e4c23bda0a9",</w:t>
        <w:br/>
        <w:t xml:space="preserve">        "STAGE": "develop",</w:t>
        <w:br/>
        <w:t xml:space="preserve">        "aws:cloudformation:logical-id": "HandlerRecargaGatewayLambdaFunction"</w:t>
        <w:br/>
        <w:t xml:space="preserve">    }</w:t>
        <w:br/>
        <w:t>}</w:t>
      </w:r>
    </w:p>
    <w:p>
      <w:pPr>
        <w:pStyle w:val="Heading1"/>
      </w:pPr>
      <w:r>
        <w:t>Nome da função: job-dynamo</w:t>
      </w:r>
    </w:p>
    <w:p>
      <w:r>
        <w:t>{</w:t>
        <w:br/>
        <w:t xml:space="preserve">    "ResponseMetadata": {</w:t>
        <w:br/>
        <w:t xml:space="preserve">        "RequestId": "efe09350-794f-4f3c-aa69-c2c0da8f4cc8",</w:t>
        <w:br/>
        <w:t xml:space="preserve">        "HTTPStatusCode": 200,</w:t>
        <w:br/>
        <w:t xml:space="preserve">        "HTTPHeaders": {</w:t>
        <w:br/>
        <w:t xml:space="preserve">            "date": "Thu, 03 Jul 2025 12:38:26 GMT",</w:t>
        <w:br/>
        <w:t xml:space="preserve">            "content-type": "application/json",</w:t>
        <w:br/>
        <w:t xml:space="preserve">            "content-length": "2713",</w:t>
        <w:br/>
        <w:t xml:space="preserve">            "connection": "keep-alive",</w:t>
        <w:br/>
        <w:t xml:space="preserve">            "x-amzn-requestid": "efe09350-794f-4f3c-aa69-c2c0da8f4cc8"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"job-dynamo",</w:t>
        <w:br/>
        <w:t xml:space="preserve">        "FunctionArn": "arn:aws:lambda:us-east-1:343856151193:function:job-dynamo",</w:t>
        <w:br/>
        <w:t xml:space="preserve">        "Runtime": "python3.9",</w:t>
        <w:br/>
        <w:t xml:space="preserve">        "Role": "arn:aws:iam::343856151193:role/service-role/job-dynamo-role-z5es8fai",</w:t>
        <w:br/>
        <w:t xml:space="preserve">        "Handler": "lambda_function.lambda_handler",</w:t>
        <w:br/>
        <w:t xml:space="preserve">        "CodeSize": 3932,</w:t>
        <w:br/>
        <w:t xml:space="preserve">        "Description": "",</w:t>
        <w:br/>
        <w:t xml:space="preserve">        "Timeout": 3,</w:t>
        <w:br/>
        <w:t xml:space="preserve">        "MemorySize": 128,</w:t>
        <w:br/>
        <w:t xml:space="preserve">        "LastModified": "2021-12-21T21:16:40.000+0000",</w:t>
        <w:br/>
        <w:t xml:space="preserve">        "CodeSha256": "nWNmd0HcsK191m4UUSblwarJ1MKz9SmAXbDmdZ8ULGs=",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"caae585d-6328-469c-aeb5-374c27b2a275",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"arn:aws:lambda:us-east-1::runtime:abe2e7e38f4a9d03de46d275422c315521cf4a703fc261d019b95855aa019258"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"/aws/lambda/job-dynamo"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job-dynamo-29e2d2fd-b6b2-4a13-afe1-e2fe9c2da75a?versionId=sUCJV1jJVLerk0.AK704ftbl2wBSIg9o&amp;X-Amz-Security-Token=IQoJb3JpZ2luX2VjEAUaCXVzLWVhc3QtMSJHMEUCIQDKOnzuIIhHD4WNa9dz9f1LuyNwvaZ2dfcKdQh%2FmzeLiQIgHogiT23YCtRPlzvPSgK0Crd%2B6Hbw5FDdJfThSw3jv2UqkgII%2Fv%2F%2F%2F%2F%2F%2F%2F%2F%2F%2FARAAGgw3NDk2Nzg5MDI4MzkiDI6VhnkhyPguFne1cyrmAWzamtJEc5GhOzesib2OMsY0FMcWVd3DjE%2Bmm2F52nLgdfhTbLstsUc0Lz8kqAZbpVKMPhYf3JEsufVFVTeKPvr76WcSMP6zpslhys33dk28N2ATM9mrK4B7hUKzmxjQ2zK%2FOCcaP3O92ufGMyfnNSC1MqmGl4BAuxQoROVC6stUcLh8YSNVSNvKmcTFphHWciw%2FsPt2AzGxc7%2BNwvAPQ1nao0yQ2qRdGYmOnpzztCUnYQQ3wPThMOS9eGSgnpcO0ANBH1b%2B14b67eKoAiWlnm3qQh7Z9O1mIZNsgr81BLdu%2FyYBs%2F6LMLOOmMMGOo8BzjenAp53CjDjA%2FnN%2F%2B6ShQ4TpQts6HRj9XSFmxm6H3vemQWQbdQ6NdlMyrgmHAECCJDCdhAtXk%2Bqrg4s0aPHKFup1ttRHbcyPV1o8oeXVzQASht97ZH%2FfdzcAjcbQTe1yj4NpNJrCsGlvmiWvZ2IE9pAdqlKAVxtU7G5%2BKmmMG9ykifpu0cR%2BkV2Sp4yQL8%3D&amp;X-Amz-Algorithm=AWS4-HMAC-SHA256&amp;X-Amz-Date=20250703T123826Z&amp;X-Amz-SignedHeaders=host&amp;X-Amz-Expires=600&amp;X-Amz-Credential=ASIA25DCYHY3VFKCXWWE%2F20250703%2Fus-east-1%2Fs3%2Faws4_request&amp;X-Amz-Signature=d8fdeb23d182113b81ee20f336c6fb32ee0ae0e3234fa1dfc11c03ea49ff13ee"</w:t>
        <w:br/>
        <w:t xml:space="preserve">    }</w:t>
        <w:br/>
        <w:t>}</w:t>
      </w:r>
    </w:p>
    <w:p>
      <w:pPr>
        <w:pStyle w:val="Heading1"/>
      </w:pPr>
      <w:r>
        <w:t>Nome da função: bff-navio-laricel-develop-validarTelefone</w:t>
      </w:r>
    </w:p>
    <w:p>
      <w:r>
        <w:t>{</w:t>
        <w:br/>
        <w:t xml:space="preserve">    "ResponseMetadata": {</w:t>
        <w:br/>
        <w:t xml:space="preserve">        "RequestId": "63073824-c9fe-4d75-a2af-c5f8b049723e",</w:t>
        <w:br/>
        <w:t xml:space="preserve">        "HTTPStatusCode": 200,</w:t>
        <w:br/>
        <w:t xml:space="preserve">        "HTTPHeaders": {</w:t>
        <w:br/>
        <w:t xml:space="preserve">            "date": "Thu, 03 Jul 2025 12:38:26 GMT",</w:t>
        <w:br/>
        <w:t xml:space="preserve">            "content-type": "application/json",</w:t>
        <w:br/>
        <w:t xml:space="preserve">            "content-length": "3613",</w:t>
        <w:br/>
        <w:t xml:space="preserve">            "connection": "keep-alive",</w:t>
        <w:br/>
        <w:t xml:space="preserve">            "x-amzn-requestid": "63073824-c9fe-4d75-a2af-c5f8b049723e"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"bff-navio-laricel-develop-validarTelefone",</w:t>
        <w:br/>
        <w:t xml:space="preserve">        "FunctionArn": "arn:aws:lambda:us-east-1:343856151193:function:bff-navio-laricel-develop-validarTelefone",</w:t>
        <w:br/>
        <w:t xml:space="preserve">        "Runtime": "nodejs16.x",</w:t>
        <w:br/>
        <w:t xml:space="preserve">        "Role": "arn:aws:iam::343856151193:role/bff-navio-laricel-develop-us-east-1-lambdaRole",</w:t>
        <w:br/>
        <w:t xml:space="preserve">        "Handler": "src/index.validarTelefone",</w:t>
        <w:br/>
        <w:t xml:space="preserve">        "CodeSize": 602114,</w:t>
        <w:br/>
        <w:t xml:space="preserve">        "Description": "",</w:t>
        <w:br/>
        <w:t xml:space="preserve">        "Timeout": 6,</w:t>
        <w:br/>
        <w:t xml:space="preserve">        "MemorySize": 1024,</w:t>
        <w:br/>
        <w:t xml:space="preserve">        "LastModified": "2022-10-06T18:31:17.000+0000",</w:t>
        <w:br/>
        <w:t xml:space="preserve">        "CodeSha256": "5cQkfUbZTNNRBIm364e/OORfDF/0FIXOiB9F6GRqI8s=",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"CORS": "*",</w:t>
        <w:br/>
        <w:t xml:space="preserve">                "DATABASE_URL": "postgres://postgres:1EyLtXU4698MAjkd75VuDG@db-dry-whitelabel-develop.cluster-clgxiwys3kn7.us-east-1.rds.amazonaws.com:5432/crm?schema=public",</w:t>
        <w:br/>
        <w:t xml:space="preserve">                "TZ": "America/Sao_Paulo",</w:t>
        <w:br/>
        <w:t xml:space="preserve">                "AMBIENTE": "develop",</w:t>
        <w:br/>
        <w:t xml:space="preserve">                "URL_SPEC": "https://plataforma.stage.surf.com.br/api/spec"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"cac40945-945d-4d5c-a89e-0e434d7bab0f",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"arn:aws:lambda:us-east-1::runtime:c4f65ebc3d2bacbfe0b33c7037db1975b96a17609230e8d950c7a5fe91cf0280"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"/aws/lambda/bff-navio-laricel-develop-validarTelefone"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bff-navio-laricel-develop-validarTelefone-52ccaf9a-3093-4916-aad8-1d4a0b56a926?versionId=fGziEc6TQRqwDeRo0_0vv.oVzpx5xgFk&amp;X-Amz-Security-Token=IQoJb3JpZ2luX2VjEAMaCXVzLWVhc3QtMSJGMEQCIELZjHX81tH%2BsL%2BnuZRpd6sWyOGqCwn0G5nODkkPDpL0AiBghTdhs4oYvUd1c%2B%2BPPrTI74q2s4ZVPlGoxFHEowPxriqSAgj8%2F%2F%2F%2F%2F%2F%2F%2F%2F%2F8BEAAaDDc0OTY3ODkwMjgzOSIMWMOKfBncChhmAfroKuYBFBpaRitXAGkrqa9Usw5Jcrb5etCvfSgAvOMUqulgkJRxPf44kXYWthMLYNMC1ofPPsWTE8VmqDFfpd8pRNGOVrz1DIa2YoIgwBmE626kMQ2WBtjhnl1nsmhPVXdgf2%2FKqdeXkQ6RbnxpaKrh3dtmXb5RHV%2Fera%2BoyDjqwo8%2B3JosZ%2BEZ%2BJdN%2B6J72jEupHf7GIFP77I2wrT3sU224%2FBkCGfked2ZvXBDVrKMVUkJAjVN4tPsXMJG7HkpGisxA9gZ6Q3%2B9dIzj9dygzBN7W0YX4dWMMmyHl6jOxeOmV63BDfb1%2BU1xNgwo%2BSXwwY6kAFvx2EgiS7Hch1ugRGv5c%2BGABO81k1P47T0pdoyGMb2hhGeB3FNgyIMwdjobTC3gx6FrQNEXyIBZsuEOX%2F%2Bco5PROFU4HEA2Jx%2BVzP%2Bnwglo0%2BeXLWbYMhsIWR5iGr2A0sha%2FKywG8WT%2Bg2vn2%2FvTmShZTJsZk5ci5Nfw4ooaX%2FT2zGccJDKZcpzrlPfxYhLJY%3D&amp;X-Amz-Algorithm=AWS4-HMAC-SHA256&amp;X-Amz-Date=20250703T123826Z&amp;X-Amz-SignedHeaders=host&amp;X-Amz-Expires=600&amp;X-Amz-Credential=ASIA25DCYHY3SEMFW35C%2F20250703%2Fus-east-1%2Fs3%2Faws4_request&amp;X-Amz-Signature=48204e6fbc9d017141e3fa7dcb361b5f5dba4e6910fc814757b66d566d523ba7"</w:t>
        <w:br/>
        <w:t xml:space="preserve">    },</w:t>
        <w:br/>
        <w:t xml:space="preserve">    "Tags": {</w:t>
        <w:br/>
        <w:t xml:space="preserve">        "aws:cloudformation:stack-name": "bff-navio-laricel-develop",</w:t>
        <w:br/>
        <w:t xml:space="preserve">        "aws:cloudformation:stack-id": "arn:aws:cloudformation:us-east-1:343856151193:stack/bff-navio-laricel-develop/3a513530-44ea-11ed-bb7f-0a3e23d3ee15",</w:t>
        <w:br/>
        <w:t xml:space="preserve">        "STAGE": "develop",</w:t>
        <w:br/>
        <w:t xml:space="preserve">        "aws:cloudformation:logical-id": "ValidarTelefoneLambdaFunction"</w:t>
        <w:br/>
        <w:t xml:space="preserve">    }</w:t>
        <w:br/>
        <w:t>}</w:t>
      </w:r>
    </w:p>
    <w:p>
      <w:pPr>
        <w:pStyle w:val="Heading1"/>
      </w:pPr>
      <w:r>
        <w:t>Nome da função: handle-sms-controller-dev-controllerSMS</w:t>
      </w:r>
    </w:p>
    <w:p>
      <w:r>
        <w:t>{</w:t>
        <w:br/>
        <w:t xml:space="preserve">    "ResponseMetadata": {</w:t>
        <w:br/>
        <w:t xml:space="preserve">        "RequestId": "f7df5b52-8c5f-471e-9f9e-76a148083d0b",</w:t>
        <w:br/>
        <w:t xml:space="preserve">        "HTTPStatusCode": 200,</w:t>
        <w:br/>
        <w:t xml:space="preserve">        "HTTPHeaders": {</w:t>
        <w:br/>
        <w:t xml:space="preserve">            "date": "Thu, 03 Jul 2025 12:38:26 GMT",</w:t>
        <w:br/>
        <w:t xml:space="preserve">            "content-type": "application/json",</w:t>
        <w:br/>
        <w:t xml:space="preserve">            "content-length": "3386",</w:t>
        <w:br/>
        <w:t xml:space="preserve">            "connection": "keep-alive",</w:t>
        <w:br/>
        <w:t xml:space="preserve">            "x-amzn-requestid": "f7df5b52-8c5f-471e-9f9e-76a148083d0b"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"handle-sms-controller-dev-controllerSMS",</w:t>
        <w:br/>
        <w:t xml:space="preserve">        "FunctionArn": "arn:aws:lambda:us-east-1:343856151193:function:handle-sms-controller-dev-controllerSMS",</w:t>
        <w:br/>
        <w:t xml:space="preserve">        "Runtime": "nodejs12.x",</w:t>
        <w:br/>
        <w:t xml:space="preserve">        "Role": "arn:aws:iam::343856151193:role/handle-sms-controller-dev-us-east-1-lambdaRole",</w:t>
        <w:br/>
        <w:t xml:space="preserve">        "Handler": "src/controllerSMS.handle",</w:t>
        <w:br/>
        <w:t xml:space="preserve">        "CodeSize": 5394981,</w:t>
        <w:br/>
        <w:t xml:space="preserve">        "Description": "Enviar SMS através da API da Surf",</w:t>
        <w:br/>
        <w:t xml:space="preserve">        "Timeout": 6,</w:t>
        <w:br/>
        <w:t xml:space="preserve">        "MemorySize": 256,</w:t>
        <w:br/>
        <w:t xml:space="preserve">        "LastModified": "2024-10-16T16:19:37.000+0000",</w:t>
        <w:br/>
        <w:t xml:space="preserve">        "CodeSha256": "FJrBj5lTvWHaQhLsS5vrLh1H+P2sG55zz0PH5QGTRLY=",</w:t>
        <w:br/>
        <w:t xml:space="preserve">        "Version": "$LATEST",</w:t>
        <w:br/>
        <w:t xml:space="preserve">        "VpcConfig": {</w:t>
        <w:br/>
        <w:t xml:space="preserve">            "SubnetIds": [],</w:t>
        <w:br/>
        <w:t xml:space="preserve">            "SecurityGroupIds": [],</w:t>
        <w:br/>
        <w:t xml:space="preserve">            "VpcId": "",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"WHITELABEL_SPEC_SENHA_LOGIN": "6ibFUrg5rokEQZLX",</w:t>
        <w:br/>
        <w:t xml:space="preserve">                "WHITELABEL_SPEC_EMAIL_LOGIN": "parceiro_dry@api.surf.com.br",</w:t>
        <w:br/>
        <w:t xml:space="preserve">                "WHITELABEL_SPEC_URL_API": "https://plataforma.stage.surf.com.br/api/spec",</w:t>
        <w:br/>
        <w:t xml:space="preserve">                "WHITELABEL_ENGHOUSE_URL_API": "https://plataforma.stage.surf.com.br/api/enghouse-sms"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"1a152d34-d8ad-46d8-a5bc-08265f75a690",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"/aws/lambda/handle-sms-controller-dev-controllerSMS"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-sms-controller-dev-controllerSMS-c62e36ab-124c-44c8-a332-49643a5f60be?versionId=hAyo8UA5Jw53nmOSb83wYGgB_ciehiIn&amp;X-Amz-Security-Token=IQoJb3JpZ2luX2VjEAEaCXVzLWVhc3QtMSJGMEQCID0nPI92K2qJCKvHmBqjFCizLs7YRNNXnIvfdoA96jkGAiASCdvzwQ0ABS6GmF9BHLdX4zwnMMC9d9ovpyc5HYuM7CqSAgj6%2F%2F%2F%2F%2F%2F%2F%2F%2F%2F8BEAAaDDc0OTY3ODkwMjgzOSIM1t5pzOoEAvGLCVzCKuYBnaJ58faayBLJhJEwMouiF4fU53IzTo%2B%2FkcZZINkrEuxvKnS9NoXEzWAu37BXLXLonMz6LKa1Y6PFTYkZV9SZ9s86LpInOE96pw1a4XrcoluVvdmYuluQz3aituy5KR7%2FMAKyST5TyT86cXLqG%2BD6NZOnkuJ8wuWg1IyI%2B2dtpGgPgPw7NsTCTM6l%2Fa%2Bnzqp1FRWdKKLiYVX6O8k6%2BMhym%2BkfMGLp9I0wm3XpK7FhUgysqynZEqfjk07cSXGlkfhTRWOJ2NcmRKLVOjtwkwUeOTfTY1wcq8guGUQo%2BDp8E9L7wrM%2Fx80w6qyXwwY6kAGu4NLshZDhWNqv2RwnT4aEKhWRKZerOCE6CjcmR9vuM8vkxScN0oj1PmsNgt8lIdcbHYNnrlBUyCiFUH1wmjvZxK%2Fu5SKHcjO2k0mTP4fRPDWqbAAfzx7pV1x7Ry%2F%2BNPX%2B0kpiX4NlXiCj5JnTdSOycAw53dzYmydtRFWHj0wFaErtIz5qXh4Asgp7zK0Zuo8%3D&amp;X-Amz-Algorithm=AWS4-HMAC-SHA256&amp;X-Amz-Date=20250703T123826Z&amp;X-Amz-SignedHeaders=host&amp;X-Amz-Expires=600&amp;X-Amz-Credential=ASIA25DCYHY3YWAFEITP%2F20250703%2Fus-east-1%2Fs3%2Faws4_request&amp;X-Amz-Signature=5fed538e80a51e9f7342212d6eb854b95d559788d2352f962b46f11041b01434"</w:t>
        <w:br/>
        <w:t xml:space="preserve">    },</w:t>
        <w:br/>
        <w:t xml:space="preserve">    "Tags": {</w:t>
        <w:br/>
        <w:t xml:space="preserve">        "aws:cloudformation:stack-name": "handle-sms-controller-dev",</w:t>
        <w:br/>
        <w:t xml:space="preserve">        "aws:cloudformation:stack-id": "arn:aws:cloudformation:us-east-1:343856151193:stack/handle-sms-controller-dev/698d40f0-62aa-11ec-aa73-0e2a43935b61",</w:t>
        <w:br/>
        <w:t xml:space="preserve">        "STAGE": "dev",</w:t>
        <w:br/>
        <w:t xml:space="preserve">        "aws:cloudformation:logical-id": "ControllerSMSLambdaFunction"</w:t>
        <w:br/>
        <w:t xml:space="preserve">    }</w:t>
        <w:br/>
        <w:t>}</w:t>
      </w:r>
    </w:p>
    <w:p>
      <w:pPr>
        <w:pStyle w:val="Heading1"/>
      </w:pPr>
      <w:r>
        <w:t>Nome da função: handler-compra-develop-atualizaStatusCompra</w:t>
      </w:r>
    </w:p>
    <w:p>
      <w:r>
        <w:t>{</w:t>
        <w:br/>
        <w:t xml:space="preserve">    "ResponseMetadata": {</w:t>
        <w:br/>
        <w:t xml:space="preserve">        "RequestId": "ce1dd526-33b8-468b-be72-8f08e9a27f02",</w:t>
        <w:br/>
        <w:t xml:space="preserve">        "HTTPStatusCode": 200,</w:t>
        <w:br/>
        <w:t xml:space="preserve">        "HTTPHeaders": {</w:t>
        <w:br/>
        <w:t xml:space="preserve">            "date": "Thu, 03 Jul 2025 12:38:26 GMT",</w:t>
        <w:br/>
        <w:t xml:space="preserve">            "content-type": "application/json",</w:t>
        <w:br/>
        <w:t xml:space="preserve">            "content-length": "4287",</w:t>
        <w:br/>
        <w:t xml:space="preserve">            "connection": "keep-alive",</w:t>
        <w:br/>
        <w:t xml:space="preserve">            "x-amzn-requestid": "ce1dd526-33b8-468b-be72-8f08e9a27f02"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"handler-compra-develop-atualizaStatusCompra",</w:t>
        <w:br/>
        <w:t xml:space="preserve">        "FunctionArn": "arn:aws:lambda:us-east-1:343856151193:function:handler-compra-develop-atualizaStatusCompra",</w:t>
        <w:br/>
        <w:t xml:space="preserve">        "Runtime": "nodejs20.x",</w:t>
        <w:br/>
        <w:t xml:space="preserve">        "Role": "arn:aws:iam::343856151193:role/handler-compra-develop-us-east-1-lambdaRole",</w:t>
        <w:br/>
        <w:t xml:space="preserve">        "Handler": "src/index.aprovacaoCompra",</w:t>
        <w:br/>
        <w:t xml:space="preserve">        "CodeSize": 2699734,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"2025-06-04T15:34:24.000+0000",</w:t>
        <w:br/>
        <w:t xml:space="preserve">        "CodeSha256": "zAvM1ZhxqOSlvmp9THjMGpCyUlQAmxKTD7uwI0H0PEM=",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"URL_GATEWAY_PAGAMENTO": "https://dry-group-sw-api-gateway-pagamento.develop.dryconecta.com.br",</w:t>
        <w:br/>
        <w:t xml:space="preserve">                "SQS_SEND_QUEUE_URL_BENEFICIO": "https://sqs.us-east-1.amazonaws.com/343856151193/dry-handler-beneficio-request",</w:t>
        <w:br/>
        <w:t xml:space="preserve">                "CALLBACK_URL": "https://eoe9ng48cd4q1o2.m.pipedream.net",</w:t>
        <w:br/>
        <w:t xml:space="preserve">                "PAGARME_URL": "https://api.pagar.me",</w:t>
        <w:br/>
        <w:t xml:space="preserve">                "DATABASE_URL": "postgres://postgres:cqNZ8ex5u18D@db-dry-whitelabel-develop.cluster-clgxiwys3kn7.us-east-1.rds.amazonaws.com:5432/crm",</w:t>
        <w:br/>
        <w:t xml:space="preserve">                "SQS_SEND_QUEUE_URL_CHIP": "https://sqs.us-east-1.amazonaws.com/343856151193/handler-logistica-request",</w:t>
        <w:br/>
        <w:t xml:space="preserve">                "AWS_ACCESS_KEY_ID_ENV": "AKIAVAD3MPKMWKCAWARG",</w:t>
        <w:br/>
        <w:t xml:space="preserve">                "AWS_SECRET_ACCESS_KEY_ENV": "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",</w:t>
        <w:br/>
        <w:t xml:space="preserve">                "SQS_SEND_QUEUE_URL_RECARGA": "https://sqs.us-east-1.amazonaws.com/343856151193/dry-handler-recarga-request",</w:t>
        <w:br/>
        <w:t xml:space="preserve">                "SQS_SEND_QUEUE_URL_ESIM": "https://sqs.us-east-1.amazonaws.com/343856151193/develop-provisioning-esim-main-queue.fifo",</w:t>
        <w:br/>
        <w:t xml:space="preserve">                "DYNAMO_USER_TABLE": "whitelabel-usuario",</w:t>
        <w:br/>
        <w:t xml:space="preserve">                "AMBIENTE": "develop",</w:t>
        <w:br/>
        <w:t xml:space="preserve">                "PAGARME_SECRET_KEY": "sk_test_lzXP56CQ2UDwkn1N"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"e2c33a21-edfc-415f-b0bc-98fcb4cda871",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"arn:aws:lambda:us-east-1::runtime:3cc38a00649d3324b5761bccca5fb52a862c8db1c1b85f796b7692836ee6baef"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"/aws/lambda/handler-compra-develop-atualizaStatusCompra"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compra-develop-atualizaStatusCompra-12ebdd68-7a6a-4b66-8ce5-b18e6d30b563?versionId=wQz2dyihrjTfNcjj4xC0AE.I_ysfwoVu&amp;X-Amz-Security-Token=IQoJb3JpZ2luX2VjEA0aCXVzLWVhc3QtMSJGMEQCIETwrbuH714Q2RXICxJ89NtfbAc%2BJTKZkEbWKnQHfcO%2BAiA0XqKk4UDYnOUwG6MSXUxuFuA7H%2F04jxNv7UQvo2urZyqJAggWEAAaDDc0OTY3ODkwMjgzOSIMSRpSvCqglsWRqhmcKuYBNtceNy7AMg7PSaq1272ajxmdrdzsJZn60T596b9DxTYJlbiJAhyBjlaL6PWynevT1Zon%2Fu0v5NHi%2B6pEyfF0wyZGjSnuH8W0CnO%2FIZFxWFqnaYhiNh5NTdRKSitg438DP36XTs%2Bl%2FvqYYZv%2Fe60C%2F31ricjBlIQ83FFirmtIql%2BpVzpObo7rAA7qkDnI%2BaKrIsB5QcQRMRHEC6zuNexpKJ7GTrtLoHi6FXuIqkGgcBOtA1OCM4asGvKnawlXWtd4yGnIuVXklI5LVnTr7hnsi0Cutt5H0xf%2BMoEfWJi674x19ftLm1wwsvKZwwY6kAFi61hq5wLPtEo2V9sHVMWOawXarWVFFoIzthxtb%2FrEgQygMDuRoNfT0vW8IsCnb89ryPGzk6LByXiUdhDh679q2ADpYUUSk8%2BskLpbJXnbP9JHagO58aaIeOMOWVezTdNF0lVctN1ARzZhhCGQ%2Bhx6iuxi8j08GCyA3XISLEDwde1fC7w5J2Sq513Nhqryte8%3D&amp;X-Amz-Algorithm=AWS4-HMAC-SHA256&amp;X-Amz-Date=20250703T123826Z&amp;X-Amz-SignedHeaders=host&amp;X-Amz-Expires=600&amp;X-Amz-Credential=ASIA25DCYHY323WX2XT2%2F20250703%2Fus-east-1%2Fs3%2Faws4_request&amp;X-Amz-Signature=0e57845d3f1829188be608b85ccfaaa7879ebf38376aa761c52e12909e1d1700"</w:t>
        <w:br/>
        <w:t xml:space="preserve">    },</w:t>
        <w:br/>
        <w:t xml:space="preserve">    "Tags": {</w:t>
        <w:br/>
        <w:t xml:space="preserve">        "aws:cloudformation:stack-name": "handler-compra-develop",</w:t>
        <w:br/>
        <w:t xml:space="preserve">        "aws:cloudformation:stack-id": "arn:aws:cloudformation:us-east-1:343856151193:stack/handler-compra-develop/406de720-2b17-11ed-9a94-0ea55461d425",</w:t>
        <w:br/>
        <w:t xml:space="preserve">        "STAGE": "develop",</w:t>
        <w:br/>
        <w:t xml:space="preserve">        "aws:cloudformation:logical-id": "AtualizaStatusCompraLambdaFunction"</w:t>
        <w:br/>
        <w:t xml:space="preserve">    }</w:t>
        <w:br/>
        <w:t>}</w:t>
      </w:r>
    </w:p>
    <w:p>
      <w:pPr>
        <w:pStyle w:val="Heading1"/>
      </w:pPr>
      <w:r>
        <w:t>Nome da função: crm-sms-notification-dev-smsNotification</w:t>
      </w:r>
    </w:p>
    <w:p>
      <w:r>
        <w:t>{</w:t>
        <w:br/>
        <w:t xml:space="preserve">    "ResponseMetadata": {</w:t>
        <w:br/>
        <w:t xml:space="preserve">        "RequestId": "a529e7a9-e65d-4fc0-bff0-18fe6681a4b2",</w:t>
        <w:br/>
        <w:t xml:space="preserve">        "HTTPStatusCode": 200,</w:t>
        <w:br/>
        <w:t xml:space="preserve">        "HTTPHeaders": {</w:t>
        <w:br/>
        <w:t xml:space="preserve">            "date": "Thu, 03 Jul 2025 12:38:27 GMT",</w:t>
        <w:br/>
        <w:t xml:space="preserve">            "content-type": "application/json",</w:t>
        <w:br/>
        <w:t xml:space="preserve">            "content-length": "3685",</w:t>
        <w:br/>
        <w:t xml:space="preserve">            "connection": "keep-alive",</w:t>
        <w:br/>
        <w:t xml:space="preserve">            "x-amzn-requestid": "a529e7a9-e65d-4fc0-bff0-18fe6681a4b2"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"crm-sms-notification-dev-smsNotification",</w:t>
        <w:br/>
        <w:t xml:space="preserve">        "FunctionArn": "arn:aws:lambda:us-east-1:343856151193:function:crm-sms-notification-dev-smsNotification",</w:t>
        <w:br/>
        <w:t xml:space="preserve">        "Runtime": "nodejs12.x",</w:t>
        <w:br/>
        <w:t xml:space="preserve">        "Role": "arn:aws:iam::343856151193:role/crm-sms-notification-dev-us-east-1-lambdaRole",</w:t>
        <w:br/>
        <w:t xml:space="preserve">        "Handler": "src/index.senderNotification",</w:t>
        <w:br/>
        <w:t xml:space="preserve">        "CodeSize": 26605390,</w:t>
        <w:br/>
        <w:t xml:space="preserve">        "Description": "",</w:t>
        <w:br/>
        <w:t xml:space="preserve">        "Timeout": 6,</w:t>
        <w:br/>
        <w:t xml:space="preserve">        "MemorySize": 1024,</w:t>
        <w:br/>
        <w:t xml:space="preserve">        "LastModified": "2022-03-31T05:34:46.768+0000",</w:t>
        <w:br/>
        <w:t xml:space="preserve">        "CodeSha256": "UYHLueSnnkHD8yoRHVVZJhHJldLqPrszG+PdtVhlYCs=",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"DB_CRM_PORT": "5432",</w:t>
        <w:br/>
        <w:t xml:space="preserve">                "DB_CRM_USER": "postgres",</w:t>
        <w:br/>
        <w:t xml:space="preserve">                "SPEC_SENHA_LOGIN": "drywhiteplataforma@123",</w:t>
        <w:br/>
        <w:t xml:space="preserve">                "AWS_DYNAMODB_REGION": "us-east-1",</w:t>
        <w:br/>
        <w:t xml:space="preserve">                "SPEC_EMAIL_LOGIN": "drywhiteplataforma@api.com.br",</w:t>
        <w:br/>
        <w:t xml:space="preserve">                "DB_CRM_SCHEMA": "crm",</w:t>
        <w:br/>
        <w:t xml:space="preserve">                "SPEC_URL_API": "https://plataforma.surfgroup.com.br/api/spec",</w:t>
        <w:br/>
        <w:t xml:space="preserve">                "DB_CRM_HOST": "db-dry-whitelabel-develop.cluster-clgxiwys3kn7.us-east-1.rds.amazonaws.com",</w:t>
        <w:br/>
        <w:t xml:space="preserve">                "ENGHOUSE_URL_API": "https://plataforma.surfgroup.com.br/api/enghouse-sms",</w:t>
        <w:br/>
        <w:t xml:space="preserve">                "AWS_DYNAMO_NOTIFICATION_TABLE": "crm-notificacao",</w:t>
        <w:br/>
        <w:t xml:space="preserve">                "DB_CRM_PASSWORD": "1EyLtXU4698MAjkd75VuDG"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"5ba8e6b1-0547-4c8e-9b2e-ab5a1fd486fa",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"/aws/lambda/crm-sms-notification-dev-smsNotification"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crm-sms-notification-dev-smsNotification-765df402-fbb2-4175-91c5-752a20df402f?versionId=yQqd.EJqrvINho2T_knw0hvFi3_A6rQP&amp;X-Amz-Security-Token=IQoJb3JpZ2luX2VjEAkaCXVzLWVhc3QtMSJHMEUCIQCuPYXt7U0pHwIN%2F5EQ26FU6vvWh0lL8Omgkg%2B4D%2FGhXAIgb86r8QXcXrYC3ewpcbwziMSuuNkGgWHnlWfhQD1FOOsqiQIIEhAAGgw3NDk2Nzg5MDI4MzkiDLD%2Fj7Vk%2BG45Be0kQyrmAVkyuwZ2%2FLuQT7c%2FHVYgmNtkKHrhiEtgB6HeX9dCQAjdy3RPqE2ddRqWUNOH15fNKa9FGyXp2i%2FRwZuXw0z9UzI4THXeWeIvm%2BfO1kHLGVD3IBB4IlEtDTAgWZoasEMkUfO44%2BIneDr3q%2FDO8ZSLzxjR6PgXLp5HNSoklO3aqwIkf5En9Wj1pN7YrjxBbv0ZGMCSVCcOYgB4fj9ZjpZwrHiYo6Lxhm5jiIkoNqq9Ce%2B%2BKha16%2BvD2ppveXn1qlRzbG%2BC3g34DJY1vdBrCuoNoOaeLdE61r60glW8ZEO1QC%2BdFD0ECuVJMPSFmcMGOo8Bdp%2FIJMGUgKsC%2F6x%2B2s4N3TiQgsPCknqQHdSGHlCLKi%2BsjFgZ7smpgEq3UAhtP%2BGjtYg12v4pQbkDDYhi%2Fw75OwDz4qLisy9ZMZWqV6NUZZv4LI04gzKAMePz%2BfylETHNGyNNSk2cTok7rspP7rlKhGNwYHrwGPWUzK0qFmvZFQYbXpqNyMnAFqOSuURt%2BtE%3D&amp;X-Amz-Algorithm=AWS4-HMAC-SHA256&amp;X-Amz-Date=20250703T123827Z&amp;X-Amz-SignedHeaders=host&amp;X-Amz-Expires=600&amp;X-Amz-Credential=ASIA25DCYHY3QKQ5YKEX%2F20250703%2Fus-east-1%2Fs3%2Faws4_request&amp;X-Amz-Signature=88562119552df08a220ad857d0485360ebb072a2ea278ae4f30d8b45bca2307d"</w:t>
        <w:br/>
        <w:t xml:space="preserve">    },</w:t>
        <w:br/>
        <w:t xml:space="preserve">    "Tags": {</w:t>
        <w:br/>
        <w:t xml:space="preserve">        "aws:cloudformation:stack-name": "crm-sms-notification-dev",</w:t>
        <w:br/>
        <w:t xml:space="preserve">        "aws:cloudformation:stack-id": "arn:aws:cloudformation:us-east-1:343856151193:stack/crm-sms-notification-dev/1f2eb7c0-b0b4-11ec-b095-0edd72de4081",</w:t>
        <w:br/>
        <w:t xml:space="preserve">        "STAGE": "dev",</w:t>
        <w:br/>
        <w:t xml:space="preserve">        "aws:cloudformation:logical-id": "SmsNotificationLambdaFunction"</w:t>
        <w:br/>
        <w:t xml:space="preserve">    }</w:t>
        <w:br/>
        <w:t>}</w:t>
      </w:r>
    </w:p>
    <w:p>
      <w:pPr>
        <w:pStyle w:val="Heading1"/>
      </w:pPr>
      <w:r>
        <w:t>Nome da função: testeSms</w:t>
      </w:r>
    </w:p>
    <w:p>
      <w:r>
        <w:t>{</w:t>
        <w:br/>
        <w:t xml:space="preserve">    "ResponseMetadata": {</w:t>
        <w:br/>
        <w:t xml:space="preserve">        "RequestId": "dda8f35c-3b30-4401-bc4a-5e87aee12a7f",</w:t>
        <w:br/>
        <w:t xml:space="preserve">        "HTTPStatusCode": 200,</w:t>
        <w:br/>
        <w:t xml:space="preserve">        "HTTPHeaders": {</w:t>
        <w:br/>
        <w:t xml:space="preserve">            "date": "Thu, 03 Jul 2025 12:38:27 GMT",</w:t>
        <w:br/>
        <w:t xml:space="preserve">            "content-type": "application/json",</w:t>
        <w:br/>
        <w:t xml:space="preserve">            "content-length": "2831",</w:t>
        <w:br/>
        <w:t xml:space="preserve">            "connection": "keep-alive",</w:t>
        <w:br/>
        <w:t xml:space="preserve">            "x-amzn-requestid": "dda8f35c-3b30-4401-bc4a-5e87aee12a7f"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"testeSms",</w:t>
        <w:br/>
        <w:t xml:space="preserve">        "FunctionArn": "arn:aws:lambda:us-east-1:343856151193:function:testeSms",</w:t>
        <w:br/>
        <w:t xml:space="preserve">        "Runtime": "nodejs14.x",</w:t>
        <w:br/>
        <w:t xml:space="preserve">        "Role": "arn:aws:iam::343856151193:role/service-role/testeSms-role-gprvujq1",</w:t>
        <w:br/>
        <w:t xml:space="preserve">        "Handler": "index.handler",</w:t>
        <w:br/>
        <w:t xml:space="preserve">        "CodeSize": 10440557,</w:t>
        <w:br/>
        <w:t xml:space="preserve">        "Description": "",</w:t>
        <w:br/>
        <w:t xml:space="preserve">        "Timeout": 3,</w:t>
        <w:br/>
        <w:t xml:space="preserve">        "MemorySize": 128,</w:t>
        <w:br/>
        <w:t xml:space="preserve">        "LastModified": "2021-07-15T18:48:16.691+0000",</w:t>
        <w:br/>
        <w:t xml:space="preserve">        "CodeSha256": "oAg9khvAL7CQ4VTOvENDkZveYkqF9ZhHZ6ucqwwf75M=",</w:t>
        <w:br/>
        <w:t xml:space="preserve">        "Version": "$LATEST",</w:t>
        <w:br/>
        <w:t xml:space="preserve">        "Environment": {</w:t>
        <w:br/>
        <w:t xml:space="preserve">            "Variables": {</w:t>
        <w:br/>
        <w:t xml:space="preserve">                "KEY_ID": "arn:aws:kms:us-east-1:343856151193:key/19e8c037-317d-400d-9000-747a6f58208e",</w:t>
        <w:br/>
        <w:t xml:space="preserve">                "KEY_ALIAS": "testeSmsKms"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"a3e75d3d-e325-4ec2-a864-8602deb62a24",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"/aws/lambda/testeSms"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testeSms-701780cf-9475-444e-a62a-1d59d0c34f0e?versionId=0gMzkZMTNafUFjRAhOLUbSsawgLpoSPd&amp;X-Amz-Security-Token=IQoJb3JpZ2luX2VjEAgaCXVzLWVhc3QtMSJHMEUCIEgwrxDZidwTKTLKoBcJmwVlFGR2Q4oUxemqmNOxhyycAiEA9gkv5MO%2FjrQNX5AHm9KCqGxv%2BPILH3gWaA8IIxV3wnoqiQIIERAAGgw3NDk2Nzg5MDI4MzkiDAAT2nnKpolNOuc7fyrmAeuSv%2FqQmC4Iiz5xdTH%2Bl5EUT9frBh7iNWvF8i42B0dtl0yMTvL4G8%2F9tcNg168gJMgDUSb%2Bgq9g1HpeYs4HSSebHzyvKrtWQskIKADNInOPOV4x9WmV4ki8MRquI82CwDUxdecLXfu2jf%2Fn1yE1SYLxSfoEm2Jgs%2B1huub2dukJPc07wX1HyzjfNt7B%2FG%2BGz%2Bz4kScYd7ebJQz4gBE9jz0FqWbQ7aLVEe4cvA3XT7OULxEpoOkKZdI%2BpjnW9hfuAFM09v8nbSbSK%2FONTCZcufRosoqM94RY33nzFulROLhPj1vRRzizMMjqmMMGOo8BNFZ%2FvyJmz4ao82EIiwHI9IrEDSIdgRKpUk3Q5au0QdJ3ufyjbIy6hFdWEDFYmyeWRqoVW%2FxwqTJCZHKlx6KBF4Aywozh%2Fxur5bbnvs5e4hJDbNPVnmUigepzk%2FtjVHeoSvFaurMOPTJt3t%2FzagB%2FyXR%2FTaEQrjN6PqRBhQ9wJnNTLWkeNcHUKmkD%2FnW%2Fo1A%3D&amp;X-Amz-Algorithm=AWS4-HMAC-SHA256&amp;X-Amz-Date=20250703T123827Z&amp;X-Amz-SignedHeaders=host&amp;X-Amz-Expires=600&amp;X-Amz-Credential=ASIA25DCYHY3YGRJZQLZ%2F20250703%2Fus-east-1%2Fs3%2Faws4_request&amp;X-Amz-Signature=41b8525a4d03d25a654cce8adb156171199adf5e13368e3afa4bfe1b078e59e9"</w:t>
        <w:br/>
        <w:t xml:space="preserve">    },</w:t>
        <w:br/>
        <w:t xml:space="preserve">    "Tags": {</w:t>
        <w:br/>
        <w:t xml:space="preserve">        "dryconecta:cost-allocation:partner": "nuageit",</w:t>
        <w:br/>
        <w:t xml:space="preserve">        "dryconecta:cost-allocation:cost-center": "infrastructure",</w:t>
        <w:br/>
        <w:t xml:space="preserve">        "dryconecta:cost-allocation:product": "infrastructure"</w:t>
        <w:br/>
        <w:t xml:space="preserve">    }</w:t>
        <w:br/>
        <w:t>}</w:t>
      </w:r>
    </w:p>
    <w:p>
      <w:pPr>
        <w:pStyle w:val="Heading1"/>
      </w:pPr>
      <w:r>
        <w:t>Nome da função: stop_ec2</w:t>
      </w:r>
    </w:p>
    <w:p>
      <w:r>
        <w:t>{</w:t>
        <w:br/>
        <w:t xml:space="preserve">    "ResponseMetadata": {</w:t>
        <w:br/>
        <w:t xml:space="preserve">        "RequestId": "8748f562-5b3e-4bd6-919f-5145809f2b64",</w:t>
        <w:br/>
        <w:t xml:space="preserve">        "HTTPStatusCode": 200,</w:t>
        <w:br/>
        <w:t xml:space="preserve">        "HTTPHeaders": {</w:t>
        <w:br/>
        <w:t xml:space="preserve">            "date": "Thu, 03 Jul 2025 12:38:27 GMT",</w:t>
        <w:br/>
        <w:t xml:space="preserve">            "content-type": "application/json",</w:t>
        <w:br/>
        <w:t xml:space="preserve">            "content-length": "2652",</w:t>
        <w:br/>
        <w:t xml:space="preserve">            "connection": "keep-alive",</w:t>
        <w:br/>
        <w:t xml:space="preserve">            "x-amzn-requestid": "8748f562-5b3e-4bd6-919f-5145809f2b64"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"stop_ec2",</w:t>
        <w:br/>
        <w:t xml:space="preserve">        "FunctionArn": "arn:aws:lambda:us-east-1:343856151193:function:stop_ec2",</w:t>
        <w:br/>
        <w:t xml:space="preserve">        "Runtime": "python3.9",</w:t>
        <w:br/>
        <w:t xml:space="preserve">        "Role": "arn:aws:iam::343856151193:role/start-stop-ec2-role",</w:t>
        <w:br/>
        <w:t xml:space="preserve">        "Handler": "lambda_function.lambda_handler",</w:t>
        <w:br/>
        <w:t xml:space="preserve">        "CodeSize": 311,</w:t>
        <w:br/>
        <w:t xml:space="preserve">        "Description": "",</w:t>
        <w:br/>
        <w:t xml:space="preserve">        "Timeout": 3,</w:t>
        <w:br/>
        <w:t xml:space="preserve">        "MemorySize": 128,</w:t>
        <w:br/>
        <w:t xml:space="preserve">        "LastModified": "2023-11-06T15:46:10.837+0000",</w:t>
        <w:br/>
        <w:t xml:space="preserve">        "CodeSha256": "NNXqsojF4IZt/AGTBohYTteMYN/DwcOJ5g5JZQeLQTk=",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"181cc8ea-1338-4e72-9aad-30b8c8592061",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"arn:aws:lambda:us-east-1::runtime:abe2e7e38f4a9d03de46d275422c315521cf4a703fc261d019b95855aa019258"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"/aws/lambda/stop_ec2"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stop_ec2-3a0bd1fd-18c6-4cb4-b26a-2d19a1cc1ecb?versionId=GKOTM6k6xvpeMPUtevbZGYZ4GaAxQmH3&amp;X-Amz-Security-Token=IQoJb3JpZ2luX2VjEA0aCXVzLWVhc3QtMSJGMEQCIEi%2FMz8q9DfzVx2gba7%2FJyMTFEb6JnBKUqPdk9ZJX4BAAiA%2FMmsHngyy2sEc%2FsCVzapVsr%2Fgpr38kj4efPZaRvPdriqJAggWEAAaDDc0OTY3ODkwMjgzOSIM60OzUuXIZt96E99OKuYBPpU1eEX7QWsIYD95DlcFOCIJA3D8D0nIEM4%2FC5oogv71QAEe47Vn2Bfm5qjOzYHbiXh5C6ClDcJIj2g2s7la8Xi3DC5n8tEe1LFSdoFMiMgGRj5qOi2%2FqaSVDz9rO%2BYp2o9UcQbkirf3sOrfSKDv2xCjDdJe6oh1nrJJiQtkhgAXSKIC8%2F4L9fDxzMFcw1GspNFNVxZZGSm6VVOmVhFJO1mBVs29Kh9ejo9m0ieG%2BJP5o7hHZmkacrhShZxFNQfKmL0QHpBZqYaJya7s3z4C%2BJD9kFd3jLcHk9iNXK8r%2BKEFOJC4a3Yw7OuZwwY6kAGx19WoaOyPSNxvZlQ%2BL6YXbDj5MZSKqyUZTRsZ%2FgXLrPSxWkE1DwXNGgWHEDXT2kossWVOw6cx%2BhljK0XyQlwwv4qelOAZj1VuWKjSocOe2jz1O9lmZ4IeYQ01OUcxFPRY%2BDQZW1EHgGGuvod1TTFK1FL7H5UiL6D2BuPv6mGhlVw5c2NWeqNlWALYdjQRDg0%3D&amp;X-Amz-Algorithm=AWS4-HMAC-SHA256&amp;X-Amz-Date=20250703T123827Z&amp;X-Amz-SignedHeaders=host&amp;X-Amz-Expires=600&amp;X-Amz-Credential=ASIA25DCYHY3V4SL2A6B%2F20250703%2Fus-east-1%2Fs3%2Faws4_request&amp;X-Amz-Signature=e4d141a65c30cbc553ec3dc213bc77d8f63a2f04c0a06905748f39362a2fa8ee"</w:t>
        <w:br/>
        <w:t xml:space="preserve">    }</w:t>
        <w:br/>
        <w:t>}</w:t>
      </w:r>
    </w:p>
    <w:p>
      <w:pPr>
        <w:pStyle w:val="Heading1"/>
      </w:pPr>
      <w:r>
        <w:t>Nome da função: dry-pay-check-boleto-dev-paymentWebhook</w:t>
      </w:r>
    </w:p>
    <w:p>
      <w:r>
        <w:t>{</w:t>
        <w:br/>
        <w:t xml:space="preserve">    "ResponseMetadata": {</w:t>
        <w:br/>
        <w:t xml:space="preserve">        "RequestId": "e8b123c4-2c58-4950-9bea-7b20c5eb31ce",</w:t>
        <w:br/>
        <w:t xml:space="preserve">        "HTTPStatusCode": 200,</w:t>
        <w:br/>
        <w:t xml:space="preserve">        "HTTPHeaders": {</w:t>
        <w:br/>
        <w:t xml:space="preserve">            "date": "Thu, 03 Jul 2025 12:38:27 GMT",</w:t>
        <w:br/>
        <w:t xml:space="preserve">            "content-type": "application/json",</w:t>
        <w:br/>
        <w:t xml:space="preserve">            "content-length": "3908",</w:t>
        <w:br/>
        <w:t xml:space="preserve">            "connection": "keep-alive",</w:t>
        <w:br/>
        <w:t xml:space="preserve">            "x-amzn-requestid": "e8b123c4-2c58-4950-9bea-7b20c5eb31ce"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"dry-pay-check-boleto-dev-paymentWebhook",</w:t>
        <w:br/>
        <w:t xml:space="preserve">        "FunctionArn": "arn:aws:lambda:us-east-1:343856151193:function:dry-pay-check-boleto-dev-paymentWebhook",</w:t>
        <w:br/>
        <w:t xml:space="preserve">        "Runtime": "nodejs12.x",</w:t>
        <w:br/>
        <w:t xml:space="preserve">        "Role": "arn:aws:iam::343856151193:role/dry-pay-check-boleto-dev-us-east-1-lambdaRole",</w:t>
        <w:br/>
        <w:t xml:space="preserve">        "Handler": "src/webhook.paymentWebhook",</w:t>
        <w:br/>
        <w:t xml:space="preserve">        "CodeSize": 1459244,</w:t>
        <w:br/>
        <w:t xml:space="preserve">        "Description": "",</w:t>
        <w:br/>
        <w:t xml:space="preserve">        "Timeout": 6,</w:t>
        <w:br/>
        <w:t xml:space="preserve">        "MemorySize": 1024,</w:t>
        <w:br/>
        <w:t xml:space="preserve">        "LastModified": "2022-09-08T19:01:15.332+0000",</w:t>
        <w:br/>
        <w:t xml:space="preserve">        "CodeSha256": "IgmYIyM4ly8kb1Faw+MdANO0UdawaXFC34pinlMJuIk=",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"DB_DRYPAY_PASSWORD": "10n57bb8jbwodquc",</w:t>
        <w:br/>
        <w:t xml:space="preserve">                "DB_DRYPAY_PORT": "5432",</w:t>
        <w:br/>
        <w:t xml:space="preserve">                "API_PAGARME_URL": "https://api.pagar.me/core",</w:t>
        <w:br/>
        <w:t xml:space="preserve">                "API_SPEC_URL": "https://plataforma.stage.surf.com.br/api/spec/v1",</w:t>
        <w:br/>
        <w:t xml:space="preserve">                "API_SURF_PASSWORD": "3o9NnU9avy6lNXer",</w:t>
        <w:br/>
        <w:t xml:space="preserve">                "API_PAGARME_VERSION": "v5",</w:t>
        <w:br/>
        <w:t xml:space="preserve">                "DB_DRYPAY_USER": "usrDryPay",</w:t>
        <w:br/>
        <w:t xml:space="preserve">                "API_JUNO_URL": "https://sandbox.boletobancario.com",</w:t>
        <w:br/>
        <w:t xml:space="preserve">                "API_JUNO_CLIENT_ID": "SmhKeDbIo9hZjJLC",</w:t>
        <w:br/>
        <w:t xml:space="preserve">                "DB_DRYPAY_HOST": "drybeta-rds.develop-services.cloud.aws",</w:t>
        <w:br/>
        <w:t xml:space="preserve">                "DB_DRYPAY_SCHEMA": "appdb",</w:t>
        <w:br/>
        <w:t xml:space="preserve">                "API_JUNO_PRIVATE_TOKEN": "1B5E1174935917468C67210A556375C99227021898F9B9E497E5EFD9ED7B6009",</w:t>
        <w:br/>
        <w:t xml:space="preserve">                "API_PAGARME_PRIVATE_KEY": "sk_test_7EJ26BzHDoIv2eAl",</w:t>
        <w:br/>
        <w:t xml:space="preserve">                "API_JUNO_CLIENT_SECRET": "DPA@{F:o*9IZSPH&gt;qDPuY*m3u)|w3KDn",</w:t>
        <w:br/>
        <w:t xml:space="preserve">                "API_SURF_MAIL": "drypay@api.surf.com.br"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"8ff424e5-4b80-4bf1-9f8f-bbf700adddb4",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"/aws/lambda/dry-pay-check-boleto-dev-paymentWebhook"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pay-check-boleto-dev-paymentWebhook-0cb2861c-719d-4088-bacb-3f6d35643122?versionId=vIQm.pSMvZU57y12ECdyRdp_dAPAoi5T&amp;X-Amz-Security-Token=IQoJb3JpZ2luX2VjEAMaCXVzLWVhc3QtMSJIMEYCIQC6aeFamyWabmdybQAX6KOhW7buvn6SaaS6JFuNBG16dwIhAPrTEABbNxTtaAZO7M%2FklqcJ2J%2Bv6iIi9XXKYPCH%2BsWeKpICCPz%2F%2F%2F%2F%2F%2F%2F%2F%2F%2FwEQABoMNzQ5Njc4OTAyODM5IgwEhGoSmnH1V6MUp3gq5gGpaHczQNT5kmwRjRk1LFmRUNQZTLFjrXjLd7EhTHTG4%2FsOrK%2FC5vEqGbWpmTDTX9z3oGI9qUaN2mIVSTOE3m2PUXR27NJL%2BFaCpG%2F55rjxUKU0AAsLSXGYuFv%2F4X6RQcyvTCjZ8K9ggxV0g0M9DVZPV0emu6Xl5EhSXw%2B4bSpXqBYtYPQBZkQdtuUBp300A97FT8%2FNnDBZU%2FImASDmsoC1T4xt3PR5pPbmwF3k5h6bla8RIW8FtwL5aZ%2BfJVfhRWRP8t3d8k0tqDRm0bKvkXGxav3F3LqM8uLy0bs2dnjAEoLtK53gOTCk5pfDBjqOAfnSWfaoCZsxFbcT417z8%2BF8pKL4eUKhnApi2bsZ63ME57qXhSGJNtrPgh0bMIquFDig1p46jp4zAn2B82qX3Vxq%2BEqUqpwD7z4T4vYiKmLQjrj6upoDPv5VPKGTcJs2C02HpHXN8RsM4Mpj1uhFs8MeMq1PUwzFWRC1a3TYczT7KT7DAmWAGnQUeDH7%2BqI%3D&amp;X-Amz-Algorithm=AWS4-HMAC-SHA256&amp;X-Amz-Date=20250703T123827Z&amp;X-Amz-SignedHeaders=host&amp;X-Amz-Expires=599&amp;X-Amz-Credential=ASIA25DCYHY3TGJJJJYL%2F20250703%2Fus-east-1%2Fs3%2Faws4_request&amp;X-Amz-Signature=c462ab22185042b79cb1080bb8fd6e30a2dbb205c4faab794436b74a15c84fa3"</w:t>
        <w:br/>
        <w:t xml:space="preserve">    },</w:t>
        <w:br/>
        <w:t xml:space="preserve">    "Tags": {</w:t>
        <w:br/>
        <w:t xml:space="preserve">        "aws:cloudformation:stack-name": "dry-pay-check-boleto-dev",</w:t>
        <w:br/>
        <w:t xml:space="preserve">        "aws:cloudformation:stack-id": "arn:aws:cloudformation:us-east-1:343856151193:stack/dry-pay-check-boleto-dev/cd4ef4c0-c981-11eb-b34c-0a987723f2d5",</w:t>
        <w:br/>
        <w:t xml:space="preserve">        "STAGE": "dev",</w:t>
        <w:br/>
        <w:t xml:space="preserve">        "aws:cloudformation:logical-id": "PaymentWebhookLambdaFunction",</w:t>
        <w:br/>
        <w:t xml:space="preserve">        "client": "dry",</w:t>
        <w:br/>
        <w:t xml:space="preserve">        "project": "check-boleto"</w:t>
        <w:br/>
        <w:t xml:space="preserve">    }</w:t>
        <w:br/>
        <w:t>}</w:t>
      </w:r>
    </w:p>
    <w:p>
      <w:pPr>
        <w:pStyle w:val="Heading1"/>
      </w:pPr>
      <w:r>
        <w:t>Nome da função: dry-handler-recarga-develop-handlerSimulaRecarga</w:t>
      </w:r>
    </w:p>
    <w:p>
      <w:r>
        <w:t>{</w:t>
        <w:br/>
        <w:t xml:space="preserve">    "ResponseMetadata": {</w:t>
        <w:br/>
        <w:t xml:space="preserve">        "RequestId": "3757f6d6-c2aa-4c4e-b9f0-1b9136d205ee",</w:t>
        <w:br/>
        <w:t xml:space="preserve">        "HTTPStatusCode": 200,</w:t>
        <w:br/>
        <w:t xml:space="preserve">        "HTTPHeaders": {</w:t>
        <w:br/>
        <w:t xml:space="preserve">            "date": "Thu, 03 Jul 2025 12:38:27 GMT",</w:t>
        <w:br/>
        <w:t xml:space="preserve">            "content-type": "application/json",</w:t>
        <w:br/>
        <w:t xml:space="preserve">            "content-length": "4620",</w:t>
        <w:br/>
        <w:t xml:space="preserve">            "connection": "keep-alive",</w:t>
        <w:br/>
        <w:t xml:space="preserve">            "x-amzn-requestid": "3757f6d6-c2aa-4c4e-b9f0-1b9136d205ee"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"dry-handler-recarga-develop-handlerSimulaRecarga",</w:t>
        <w:br/>
        <w:t xml:space="preserve">        "FunctionArn": "arn:aws:lambda:us-east-1:343856151193:function:dry-handler-recarga-develop-handlerSimulaRecarga",</w:t>
        <w:br/>
        <w:t xml:space="preserve">        "Runtime": "nodejs20.x",</w:t>
        <w:br/>
        <w:t xml:space="preserve">        "Role": "arn:aws:iam::343856151193:role/dry-handler-recarga-develop-us-east-1-lambdaRole",</w:t>
        <w:br/>
        <w:t xml:space="preserve">        "Handler": "src/index.handlerSimulaRecarga",</w:t>
        <w:br/>
        <w:t xml:space="preserve">        "CodeSize": 3357901,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"2025-05-28T20:36:43.000+0000",</w:t>
        <w:br/>
        <w:t xml:space="preserve">        "CodeSha256": "R+KYpN6oIg1Y4XMp4wRGf6t17/qQ9QXvuCZHYm4rEUI=",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"URL_GATEWAY_PAGAMENTO": "https://dry-group-sw-api-gateway-pagamento.develop.dryconecta.com.br",</w:t>
        <w:br/>
        <w:t xml:space="preserve">                "COGNITO_POOL_ID": "us-east-1_2WbyUIiMj",</w:t>
        <w:br/>
        <w:t xml:space="preserve">                "DRY_PAY_USER": "whitelabel@email.com",</w:t>
        <w:br/>
        <w:t xml:space="preserve">                "SURF_PASSWORD": "$DrY#23IPA$eCuRiTY_",</w:t>
        <w:br/>
        <w:t xml:space="preserve">                "CALLBACK_URL": "https://eoe9ng48cd4q1o2.m.pipedream.net",</w:t>
        <w:br/>
        <w:t xml:space="preserve">                "APP_NAME": "dry-handler-recarga",</w:t>
        <w:br/>
        <w:t xml:space="preserve">                "URL_DRY_API_GATEWAY_PAGAMENTO": "https://kong.develop.dryconecta.com.br",</w:t>
        <w:br/>
        <w:t xml:space="preserve">                "COGNITO_SECRET_ACCESS_KEY": "lMrLWzAZMead2bLg1+0o7zs2ioHTMYC7dbXPtYcL",</w:t>
        <w:br/>
        <w:t xml:space="preserve">                "DRY_PAY_AUTH_BASE_URL": "https://dry-group-beta-api-auth.develop.dryconecta.com.br/v1",</w:t>
        <w:br/>
        <w:t xml:space="preserve">                "DRY_API_GATEWAY_PAGAMENTO_API_KEY": "a58799b6-19e5-42d3-b131-9fccf7a796ef",</w:t>
        <w:br/>
        <w:t xml:space="preserve">                "SQS_SEND_QUEUE_URL": "https://sqs.us-east-1.amazonaws.com/343856151193/handler-compra-request",</w:t>
        <w:br/>
        <w:t xml:space="preserve">                "REGION": "us-east-1",</w:t>
        <w:br/>
        <w:t xml:space="preserve">                "BILLET_EXPIRE_DAY": "1",</w:t>
        <w:br/>
        <w:t xml:space="preserve">                "COGNITO_ACCESS_KEY": "AKIAVAD3MPKMWKCAWARG",</w:t>
        <w:br/>
        <w:t xml:space="preserve">                "DATABASE_URL": "postgres://postgres:MZwifTRgRzqP2wyKLPkW8pFH9U@db-dry-whitelabel-develop.cluster-clgxiwys3kn7.us-east-1.rds.amazonaws.com:5432/crm",</w:t>
        <w:br/>
        <w:t xml:space="preserve">                "API_SPEC_SURF_BASE_URL": "https://plataforma.stage.surf.com.br/api/spec",</w:t>
        <w:br/>
        <w:t xml:space="preserve">                "DRY_PAY_PASSWORD": "whitelabel",</w:t>
        <w:br/>
        <w:t xml:space="preserve">                "JWT_SECRET": "dry-crm",</w:t>
        <w:br/>
        <w:t xml:space="preserve">                "COGNITO_REGION": "us-east-1",</w:t>
        <w:br/>
        <w:t xml:space="preserve">                "PIX_EXPIRE_SECONDS": "300",</w:t>
        <w:br/>
        <w:t xml:space="preserve">                "AMBIENTE": "develop",</w:t>
        <w:br/>
        <w:t xml:space="preserve">                "SURF_USER": "drytech@drytelecom.com.br",</w:t>
        <w:br/>
        <w:t xml:space="preserve">                "DRY_GATEWAY_BASE_URL": "https://dry-group-gateway-api-recarga.develop.dryconecta.com.br/v1"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"7092c28c-0865-4a22-8de9-f8126f954a25",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"arn:aws:lambda:us-east-1::runtime:3cc38a00649d3324b5761bccca5fb52a862c8db1c1b85f796b7692836ee6baef"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"/aws/lambda/dry-handler-recarga-develop-handlerSimulaRecarga"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recarga-develop-handlerSimulaRecarga-e8d9e324-7180-49ec-a31b-634e62dc5d03?versionId=7_IqkDq8s31Af223XXd88b45cp5bIfqz&amp;X-Amz-Security-Token=IQoJb3JpZ2luX2VjEAoaCXVzLWVhc3QtMSJIMEYCIQD1yiwjXaURHjuemHJsJ4EIJllh38XG2OllbbQgFvZvBwIhAMso0xcnJJK2Ma2yHoXtotq1FQguFAhTxiscS6C2GEOLKokCCBIQABoMNzQ5Njc4OTAyODM5IgwOcHx3Dgi78BOtaR0q5gHbNdpx9NfVsCJpqBiTV%2BVQZ4EtPTR42RjilBBOc2HLhjZl87UQgab8bgki%2BNZYyvsR7SC%2FM0552RzqU4E6TjQj1YcoPd4A2x9rsnpcIUPUyb9hPmQ9ofxzWE0u95FU1Qrdm5a8QzPeUJvIfojiaS9HpRVVBD%2B6BBt8EmbbgNvqjRTlnUHOEng3BkqtwumLE89U61fd6JxbEVS9PXi%2FGh9R61zR1klqAwzy%2BtbKa%2BdYOb%2BgItQiTMP5hJvNG0kHEEhKfHutO%2Bya5MW3qvEy5JZZgv68gS2WXSJBoCkC%2BPQpTypzsi%2BWiDDVkpnDBjqOAcsmb8KPZ%2FVVSF0L4UK7R2%2BQAxZrm9s6fq4hedLxfmJh%2BxFwfEMC6qh%2FZKbfRp%2FavPSmc5KvLZvSRJjHx3M5oUeH41im3PdRQmWBzaw98Gvum4rJhxHYP%2FdXGrlr7Ojobejt%2Bzsk%2BrVzpkDZgTUDYmW9p0VyAhvJ3s%2BqcEH9dfiv3A6qxsp%2BFHHuy9iVCJw%3D&amp;X-Amz-Algorithm=AWS4-HMAC-SHA256&amp;X-Amz-Date=20250703T123827Z&amp;X-Amz-SignedHeaders=host&amp;X-Amz-Expires=600&amp;X-Amz-Credential=ASIA25DCYHY3QRMM5B2B%2F20250703%2Fus-east-1%2Fs3%2Faws4_request&amp;X-Amz-Signature=12be60cf2c4afb5603b1e70b9385b63afc2fab931837ea6f10cf678924e7e453"</w:t>
        <w:br/>
        <w:t xml:space="preserve">    },</w:t>
        <w:br/>
        <w:t xml:space="preserve">    "Tags": {</w:t>
        <w:br/>
        <w:t xml:space="preserve">        "aws:cloudformation:stack-name": "dry-handler-recarga-develop",</w:t>
        <w:br/>
        <w:t xml:space="preserve">        "aws:cloudformation:stack-id": "arn:aws:cloudformation:us-east-1:343856151193:stack/dry-handler-recarga-develop/05c31b10-2b1a-11ed-8007-0e4c23bda0a9",</w:t>
        <w:br/>
        <w:t xml:space="preserve">        "STAGE": "develop",</w:t>
        <w:br/>
        <w:t xml:space="preserve">        "aws:cloudformation:logical-id": "HandlerSimulaRecargaLambdaFunction"</w:t>
        <w:br/>
        <w:t xml:space="preserve">    }</w:t>
        <w:br/>
        <w:t>}</w:t>
      </w:r>
    </w:p>
    <w:p>
      <w:pPr>
        <w:pStyle w:val="Heading1"/>
      </w:pPr>
      <w:r>
        <w:t>Nome da função: serverless-hello-world-develop-hello</w:t>
      </w:r>
    </w:p>
    <w:p>
      <w:r>
        <w:t>{</w:t>
        <w:br/>
        <w:t xml:space="preserve">    "ResponseMetadata": {</w:t>
        <w:br/>
        <w:t xml:space="preserve">        "RequestId": "649fd951-0e2b-4296-bb50-dd7fc38ba6e9",</w:t>
        <w:br/>
        <w:t xml:space="preserve">        "HTTPStatusCode": 200,</w:t>
        <w:br/>
        <w:t xml:space="preserve">        "HTTPHeaders": {</w:t>
        <w:br/>
        <w:t xml:space="preserve">            "date": "Thu, 03 Jul 2025 12:38:28 GMT",</w:t>
        <w:br/>
        <w:t xml:space="preserve">            "content-type": "application/json",</w:t>
        <w:br/>
        <w:t xml:space="preserve">            "content-length": "2932",</w:t>
        <w:br/>
        <w:t xml:space="preserve">            "connection": "keep-alive",</w:t>
        <w:br/>
        <w:t xml:space="preserve">            "x-amzn-requestid": "649fd951-0e2b-4296-bb50-dd7fc38ba6e9"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"serverless-hello-world-develop-hello",</w:t>
        <w:br/>
        <w:t xml:space="preserve">        "FunctionArn": "arn:aws:lambda:us-east-1:343856151193:function:serverless-hello-world-develop-hello",</w:t>
        <w:br/>
        <w:t xml:space="preserve">        "Runtime": "nodejs14.x",</w:t>
        <w:br/>
        <w:t xml:space="preserve">        "Role": "arn:aws:iam::343856151193:role/serverless-hello-world-develop-us-east-1-lambdaRole",</w:t>
        <w:br/>
        <w:t xml:space="preserve">        "Handler": "actions.hello",</w:t>
        <w:br/>
        <w:t xml:space="preserve">        "CodeSize": 5711990,</w:t>
        <w:br/>
        <w:t xml:space="preserve">        "Description": "",</w:t>
        <w:br/>
        <w:t xml:space="preserve">        "Timeout": 6,</w:t>
        <w:br/>
        <w:t xml:space="preserve">        "MemorySize": 1024,</w:t>
        <w:br/>
        <w:t xml:space="preserve">        "LastModified": "2022-12-01T20:25:16.019+0000",</w:t>
        <w:br/>
        <w:t xml:space="preserve">        "CodeSha256": "ZOnQcyaPEBPO+HNDPl783iVHQFe0v04dAHBlO4QLA84=",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"eb5da413-6548-4690-ad61-7ff629f82180",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"/aws/lambda/serverless-hello-world-develop-hello"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serverless-hello-world-develop-hello-29b24d3e-6f13-4420-b00d-5dcc3d4054b1?versionId=G0bvuxd3yHf2DyxukbMilxO1UW0LIzJW&amp;X-Amz-Security-Token=IQoJb3JpZ2luX2VjEAgaCXVzLWVhc3QtMSJIMEYCIQCFdtZE7z8N6ZeeUE%2Fhz6%2FHO0GmrR0p8nNCnqbI%2BRACNQIhAMblNODndRS%2BPyKxUHTs81mAWoyCWfif11xTJx5PNiouKokCCBEQABoMNzQ5Njc4OTAyODM5Igx2MqAStfBRYSnVkfAq5gHy8gPnI5kmltGlmCAq2yJVWm0gdIQBOT68lhWTH19djCewYzyLPOp7EkqSTnEeU6Pg4u2pHyK0nsiLfFaPc3nqNaS5dFgQ11ujjNPA4KdxJvz4P3Wm3FS6ZWApsZng8BXvexAtZwC6lUQpT8rmOXxEuOh2DK06PqnZdeS1jwDaV5kSfAhALAqBXPsVQP42wZFc3Xz4m%2BAWOXdAZ%2Flnn2nVTrg6p70nvSPrgsyKqzpOaJj04YrpXovzvozF6Vf4hGoMZCK5Acw6X%2BgPZs05pGuDT0vNDRi8xDxMlU3Dl3AsgiCScEnPhzCy7pjDBjqOATuN2zQn%2B%2B4SOsoiav5IZEXwhqBXPcmK2j5kvll2G%2FkX7H4u40rEu7gnTwBXcBcYRuSAiVy0KDIZc3WBMbQrHXxGTGhLV%2FQRX6FRMRao4AgJewwTNowpvUw3IEzbi1HMKjfwzSQ8RgqUYYQbG6fEmxg3zp%2FSwP66uG41EvnuAyvoKepy5X6QQTUveos4ml8%3D&amp;X-Amz-Algorithm=AWS4-HMAC-SHA256&amp;X-Amz-Date=20250703T123828Z&amp;X-Amz-SignedHeaders=host&amp;X-Amz-Expires=600&amp;X-Amz-Credential=ASIA25DCYHY3SQCS6ZQX%2F20250703%2Fus-east-1%2Fs3%2Faws4_request&amp;X-Amz-Signature=2eed30196f82d7605d20c6d46b4d3815c122d24294df32b7fafb63869be97177"</w:t>
        <w:br/>
        <w:t xml:space="preserve">    },</w:t>
        <w:br/>
        <w:t xml:space="preserve">    "Tags": {</w:t>
        <w:br/>
        <w:t xml:space="preserve">        "aws:cloudformation:stack-name": "serverless-hello-world-develop",</w:t>
        <w:br/>
        <w:t xml:space="preserve">        "aws:cloudformation:stack-id": "arn:aws:cloudformation:us-east-1:343856151193:stack/serverless-hello-world-develop/14475880-71b6-11ed-89d4-1204628369e5",</w:t>
        <w:br/>
        <w:t xml:space="preserve">        "STAGE": "develop",</w:t>
        <w:br/>
        <w:t xml:space="preserve">        "aws:cloudformation:logical-id": "HelloLambdaFunction"</w:t>
        <w:br/>
        <w:t xml:space="preserve">    }</w:t>
        <w:br/>
        <w:t>}</w:t>
      </w:r>
    </w:p>
    <w:p>
      <w:pPr>
        <w:pStyle w:val="Heading1"/>
      </w:pPr>
      <w:r>
        <w:t>Nome da função: handler-logistica-develop-logisticaHandler</w:t>
      </w:r>
    </w:p>
    <w:p>
      <w:r>
        <w:t>{</w:t>
        <w:br/>
        <w:t xml:space="preserve">    "ResponseMetadata": {</w:t>
        <w:br/>
        <w:t xml:space="preserve">        "RequestId": "a90898bd-69a0-4d33-86c5-2795b668bc83",</w:t>
        <w:br/>
        <w:t xml:space="preserve">        "HTTPStatusCode": 200,</w:t>
        <w:br/>
        <w:t xml:space="preserve">        "HTTPHeaders": {</w:t>
        <w:br/>
        <w:t xml:space="preserve">            "date": "Thu, 03 Jul 2025 12:38:28 GMT",</w:t>
        <w:br/>
        <w:t xml:space="preserve">            "content-type": "application/json",</w:t>
        <w:br/>
        <w:t xml:space="preserve">            "content-length": "3588",</w:t>
        <w:br/>
        <w:t xml:space="preserve">            "connection": "keep-alive",</w:t>
        <w:br/>
        <w:t xml:space="preserve">            "x-amzn-requestid": "a90898bd-69a0-4d33-86c5-2795b668bc83"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"handler-logistica-develop-logisticaHandler",</w:t>
        <w:br/>
        <w:t xml:space="preserve">        "FunctionArn": "arn:aws:lambda:us-east-1:343856151193:function:handler-logistica-develop-logisticaHandler",</w:t>
        <w:br/>
        <w:t xml:space="preserve">        "Runtime": "nodejs20.x",</w:t>
        <w:br/>
        <w:t xml:space="preserve">        "Role": "arn:aws:iam::343856151193:role/handler-logistica-develop-us-east-1-lambdaRole",</w:t>
        <w:br/>
        <w:t xml:space="preserve">        "Handler": "src/index.logisticaHandler",</w:t>
        <w:br/>
        <w:t xml:space="preserve">        "CodeSize": 622755,</w:t>
        <w:br/>
        <w:t xml:space="preserve">        "Description": "",</w:t>
        <w:br/>
        <w:t xml:space="preserve">        "Timeout": 60,</w:t>
        <w:br/>
        <w:t xml:space="preserve">        "MemorySize": 512,</w:t>
        <w:br/>
        <w:t xml:space="preserve">        "LastModified": "2025-06-11T12:56:35.000+0000",</w:t>
        <w:br/>
        <w:t xml:space="preserve">        "CodeSha256": "dD+qYps17mE281Pd/b8x5SMiqN9otdVsE6nyMjNwv2s=",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"postgres://postgres:cqNZ8ex5u18D@db-dry-whitelabel-develop.cluster-clgxiwys3kn7.us-east-1.rds.amazonaws.com:5432/crm",</w:t>
        <w:br/>
        <w:t xml:space="preserve">                "URL_GATEWAY_LOGISTICA": "https://dry-group-sw-api-gateway-logistica.develop.dryconecta.com.br",</w:t>
        <w:br/>
        <w:t xml:space="preserve">                "AMBIENTE": "develop"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"63a8c6eb-c197-4321-abf0-add1c7ea0026",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"arn:aws:lambda:us-east-1::runtime:3cc38a00649d3324b5761bccca5fb52a862c8db1c1b85f796b7692836ee6baef"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"/aws/lambda/handler-logistica-develop-logisticaHandler"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logistica-develop-logisticaHandler-7fc937af-749b-4c8c-bf66-2602b9615a0d?versionId=Jyb.BGHF18Djmya5VcEXhAS1EhtVeBFl&amp;X-Amz-Security-Token=IQoJb3JpZ2luX2VjEA0aCXVzLWVhc3QtMSJHMEUCIQCDhAI%2BSR6U146UK%2FP%2F6%2BPihEfV5a%2F1ln0s0hoKyDB3KwIgJIch44IvcQteeUTYbwGsNP2FUJ1TLMNIuZ6s2geZBiQqiQIIFRAAGgw3NDk2Nzg5MDI4MzkiDH4ilurSrA24LvvDvirmASYCFkW%2B6zQh0wsr4bkW5DmnTtyoejCMnR16OCz%2BGAj3YzJIfGxcMda60x%2B2ltUI%2FozxTKFi4B9z7F%2F3jw6trhxUWEqGzqaxRe5NCkTe16o3%2FHwtHJl%2BFbclBLAyy1BqKfrh%2F4ePNrlxhjoTvL9uZcZOY6tiVciWJRpSf4Hq%2BFRsBWNh8JFsDt7HeqWHWvOOYGnUnM6cGzI2hUYbTnRLhpsQqqYdYXi4fn37LhWWEFysMrsQEmvv%2F5EIquZ7SCzL4QNwq8trdodEDyLSimVhwPL891wlUZDboZIAxspsUndJxWNnWaygML7lmcMGOo8B4LxQozLnw1HrAEuh4z70NgkHzkAf9%2FnhnyXAxXx1N1Kt5yowsm%2FNsy%2F%2F5ZjjOw3FosGZNlXgir7%2F4xemuShN2o%2BcHxHfkZfSLSf2GxxtZ5wQ3jV19I6haqumM5wS6lUizBURKPPK7eRzUgm6zD3ZQcO8QsP3GPM12rAA%2FtHCyJEFTbIrgxpVuBraLeJBpTk%3D&amp;X-Amz-Algorithm=AWS4-HMAC-SHA256&amp;X-Amz-Date=20250703T123828Z&amp;X-Amz-SignedHeaders=host&amp;X-Amz-Expires=600&amp;X-Amz-Credential=ASIA25DCYHY3ZS6WELUF%2F20250703%2Fus-east-1%2Fs3%2Faws4_request&amp;X-Amz-Signature=d806f4cddd1b4d5acca20b7cb84494ab75d7395f4c0558c6e6da39ab4220e925"</w:t>
        <w:br/>
        <w:t xml:space="preserve">    },</w:t>
        <w:br/>
        <w:t xml:space="preserve">    "Tags": {</w:t>
        <w:br/>
        <w:t xml:space="preserve">        "aws:cloudformation:stack-name": "handler-logistica-develop",</w:t>
        <w:br/>
        <w:t xml:space="preserve">        "aws:cloudformation:stack-id": "arn:aws:cloudformation:us-east-1:343856151193:stack/handler-logistica-develop/993748a0-2b18-11ed-be5d-0e87df064301",</w:t>
        <w:br/>
        <w:t xml:space="preserve">        "STAGE": "develop",</w:t>
        <w:br/>
        <w:t xml:space="preserve">        "aws:cloudformation:logical-id": "LogisticaHandlerLambdaFunction"</w:t>
        <w:br/>
        <w:t xml:space="preserve">    },</w:t>
        <w:br/>
        <w:t xml:space="preserve">    "Concurrency": {</w:t>
        <w:br/>
        <w:t xml:space="preserve">        "ReservedConcurrentExecutions": 10</w:t>
        <w:br/>
        <w:t xml:space="preserve">    }</w:t>
        <w:br/>
        <w:t>}</w:t>
      </w:r>
    </w:p>
    <w:p>
      <w:pPr>
        <w:pStyle w:val="Heading1"/>
      </w:pPr>
      <w:r>
        <w:t>Nome da função: dry-handler-consumo-develop-handlerSms</w:t>
      </w:r>
    </w:p>
    <w:p>
      <w:r>
        <w:t>{</w:t>
        <w:br/>
        <w:t xml:space="preserve">    "ResponseMetadata": {</w:t>
        <w:br/>
        <w:t xml:space="preserve">        "RequestId": "3f3d65fd-5713-4834-bf5f-8868c245dc8d",</w:t>
        <w:br/>
        <w:t xml:space="preserve">        "HTTPStatusCode": 200,</w:t>
        <w:br/>
        <w:t xml:space="preserve">        "HTTPHeaders": {</w:t>
        <w:br/>
        <w:t xml:space="preserve">            "date": "Thu, 03 Jul 2025 12:38:28 GMT",</w:t>
        <w:br/>
        <w:t xml:space="preserve">            "content-type": "application/json",</w:t>
        <w:br/>
        <w:t xml:space="preserve">            "content-length": "3321",</w:t>
        <w:br/>
        <w:t xml:space="preserve">            "connection": "keep-alive",</w:t>
        <w:br/>
        <w:t xml:space="preserve">            "x-amzn-requestid": "3f3d65fd-5713-4834-bf5f-8868c245dc8d"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"dry-handler-consumo-develop-handlerSms",</w:t>
        <w:br/>
        <w:t xml:space="preserve">        "FunctionArn": "arn:aws:lambda:us-east-1:343856151193:function:dry-handler-consumo-develop-handlerSms",</w:t>
        <w:br/>
        <w:t xml:space="preserve">        "Runtime": "nodejs14.x",</w:t>
        <w:br/>
        <w:t xml:space="preserve">        "Role": "arn:aws:iam::343856151193:role/dry-handler-consumo-develop-us-east-1-lambdaRole",</w:t>
        <w:br/>
        <w:t xml:space="preserve">        "Handler": "src/index.handlerSms",</w:t>
        <w:br/>
        <w:t xml:space="preserve">        "CodeSize": 557171,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"2022-07-26T00:52:34.000+0000",</w:t>
        <w:br/>
        <w:t xml:space="preserve">        "CodeSha256": "0Gi4HcP1aoXLmlOJWeAjd92ef4/6iIFPjj17LSq3Gp0=",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"SURF_PASSWORD": "2$5j$l$2ztHM",</w:t>
        <w:br/>
        <w:t xml:space="preserve">                "APP_NAME": "dry-handler-conta",</w:t>
        <w:br/>
        <w:t xml:space="preserve">                "SURF_BASE_URL": "https://plataforma.stage.surf.com.br/",</w:t>
        <w:br/>
        <w:t xml:space="preserve">                "AMBIENTE": "develop",</w:t>
        <w:br/>
        <w:t xml:space="preserve">                "SURF_USER": "spec@api.com.br"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"dcd32f54-ac37-43c5-b0d6-07ea63e42ca4",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"/aws/lambda/dry-handler-consumo-develop-handlerSms"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consumo-develop-handlerSms-dae199ff-2ae0-4123-b0bb-0018102aff4f?versionId=Ev7j_fYhVkvVnzOnKZqfPVeHYX.Gj7v2&amp;X-Amz-Security-Token=IQoJb3JpZ2luX2VjEAwaCXVzLWVhc3QtMSJHMEUCIAepVhOs%2FAf2anhteo%2BOrBX%2B47LHUalouoF6BNhbeojLAiEA7kyGD3crknKnSIXKhMvErJBvSGhXoRT8DtuxE4%2FEjtgqiQIIFRAAGgw3NDk2Nzg5MDI4MzkiDIxti1VstYysdOuVxyrmAdVWU2QgIFnJnyThlLxHCK1zO1A%2Fv8pz%2BoJHIxHkhGBG3gAEtdH%2FNIzQm6hVeM8SlmuYnkRQ8d8RVobnu1%2FDWY4u3s5rRFYtdl36cSxdOA2U5I%2FH3O9NIo%2FvOPU%2Bf%2BMBq9FQLPqzzEbJmdEwPAP8rzdYdPgy8lwe1%2FZBEeAQqiVJdkatKN13bt8IMkMkHxFNdjXiMmmsjEJf6a7LBBz373GR%2BGhWNvZbi7S3jeY1JEfqrkiY%2FEQDIclEQxNsqYTROMPs9V7S3qECLa%2FGYlP1BBiYNntkbzGhnc9McgsX%2BaGGcVEl4oPDMLTfmcMGOo8B1GlhE%2B2aQPZ6m%2F2EKYaLGpihKI5uCbwvOD6KC7Mew1hGLZuGKmxt3Xv%2B4iXUlIw2xQ1EuaBDdJ18WHDEtm6bJJ7bHmF9Z35ZTZNWoIfG%2F1RBzO64mRtNZGnfDx0zVJ2831sACCUY9lP2bWwQsZ1cdTZx6JKY3UvPQbWFuFzPQQm0d2x9Q9tjCQJnteIxGOo%3D&amp;X-Amz-Algorithm=AWS4-HMAC-SHA256&amp;X-Amz-Date=20250703T123828Z&amp;X-Amz-SignedHeaders=host&amp;X-Amz-Expires=600&amp;X-Amz-Credential=ASIA25DCYHY3TKCTWKP4%2F20250703%2Fus-east-1%2Fs3%2Faws4_request&amp;X-Amz-Signature=27551040e820af9682ccf61e01ea6f0ecd1ba16ab5274d7442f5ae52ab33358d"</w:t>
        <w:br/>
        <w:t xml:space="preserve">    },</w:t>
        <w:br/>
        <w:t xml:space="preserve">    "Tags": {</w:t>
        <w:br/>
        <w:t xml:space="preserve">        "aws:cloudformation:stack-name": "dry-handler-consumo-develop",</w:t>
        <w:br/>
        <w:t xml:space="preserve">        "aws:cloudformation:stack-id": "arn:aws:cloudformation:us-east-1:343856151193:stack/dry-handler-consumo-develop/b6402f00-0c75-11ed-96c2-1268ab70c2b9",</w:t>
        <w:br/>
        <w:t xml:space="preserve">        "STAGE": "develop",</w:t>
        <w:br/>
        <w:t xml:space="preserve">        "aws:cloudformation:logical-id": "HandlerSmsLambdaFunction"</w:t>
        <w:br/>
        <w:t xml:space="preserve">    }</w:t>
        <w:br/>
        <w:t>}</w:t>
      </w:r>
    </w:p>
    <w:p>
      <w:pPr>
        <w:pStyle w:val="Heading1"/>
      </w:pPr>
      <w:r>
        <w:t>Nome da função: dry-handler-chip-develop-handlerExtractGateway</w:t>
      </w:r>
    </w:p>
    <w:p>
      <w:r>
        <w:t>{</w:t>
        <w:br/>
        <w:t xml:space="preserve">    "ResponseMetadata": {</w:t>
        <w:br/>
        <w:t xml:space="preserve">        "RequestId": "5e21605f-6f9c-4306-8a1c-786da6a7b068",</w:t>
        <w:br/>
        <w:t xml:space="preserve">        "HTTPStatusCode": 200,</w:t>
        <w:br/>
        <w:t xml:space="preserve">        "HTTPHeaders": {</w:t>
        <w:br/>
        <w:t xml:space="preserve">            "date": "Thu, 03 Jul 2025 12:38:28 GMT",</w:t>
        <w:br/>
        <w:t xml:space="preserve">            "content-type": "application/json",</w:t>
        <w:br/>
        <w:t xml:space="preserve">            "content-length": "3702",</w:t>
        <w:br/>
        <w:t xml:space="preserve">            "connection": "keep-alive",</w:t>
        <w:br/>
        <w:t xml:space="preserve">            "x-amzn-requestid": "5e21605f-6f9c-4306-8a1c-786da6a7b068"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"dry-handler-chip-develop-handlerExtractGateway",</w:t>
        <w:br/>
        <w:t xml:space="preserve">        "FunctionArn": "arn:aws:lambda:us-east-1:343856151193:function:dry-handler-chip-develop-handlerExtractGateway",</w:t>
        <w:br/>
        <w:t xml:space="preserve">        "Runtime": "nodejs14.x",</w:t>
        <w:br/>
        <w:t xml:space="preserve">        "Role": "arn:aws:iam::343856151193:role/dry-handler-chip-develop-us-east-1-lambdaRole",</w:t>
        <w:br/>
        <w:t xml:space="preserve">        "Handler": "src/index.handlerExtractGateway",</w:t>
        <w:br/>
        <w:t xml:space="preserve">        "CodeSize": 967446,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"2025-05-14T12:29:31.000+0000",</w:t>
        <w:br/>
        <w:t xml:space="preserve">        "CodeSha256": "XyES5cpg5OrzqCMtfzKhfIVVfILdLJVms9zE3Idcjf4=",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"postgres://postgres:cqNZ8ex5u18D@db-dry-whitelabel-develop.cluster-clgxiwys3kn7.us-east-1.rds.amazonaws.com:5432/crm",</w:t>
        <w:br/>
        <w:t xml:space="preserve">                "SURF_PASSWORD": "drywhiteplataforma@123",</w:t>
        <w:br/>
        <w:t xml:space="preserve">                "WHITELABEL_CHIP_BASE_URL": "https://dry-group-whitelabel-api-chip.develop.dryconecta.com.br",</w:t>
        <w:br/>
        <w:t xml:space="preserve">                "APP_NAME": "dry-handler-chip",</w:t>
        <w:br/>
        <w:t xml:space="preserve">                "SURF_BASE_URL": "https://plataforma.stage.surf.com.br/api/spec",</w:t>
        <w:br/>
        <w:t xml:space="preserve">                "SURF_SPEC_BASE_URL": "https://plataforma.stage.surf.com.br/api/spec-consumo",</w:t>
        <w:br/>
        <w:t xml:space="preserve">                "AMBIENTE": "develop",</w:t>
        <w:br/>
        <w:t xml:space="preserve">                "SURF_USER": "parceiro_dry@api.surf.com.br"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"7cef819f-b790-481d-acbf-fd36b0673a58",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"/aws/lambda/dry-handler-chip-develop-handlerExtractGateway"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chip-develop-handlerExtractGateway-048bb970-aa70-4ad5-9a78-116d03d5ee9f?versionId=t8Ltavscxf6WUgpQ9ZZvbYjCB_CSC.jV&amp;X-Amz-Security-Token=IQoJb3JpZ2luX2VjEAkaCXVzLWVhc3QtMSJIMEYCIQCKLmKA%2F1dSji0uJ%2BrIHOP72L3GOOW6eFUbVKUI0KRfRQIhAPpvzGwyIG7P1KnT4ng34AplxDxXwlolUz5ZdRlnuNZ%2BKokCCBEQABoMNzQ5Njc4OTAyODM5IgwapsRq0QjJJWxmwdAq5gFWWYpnF9OlPGDA4WdagzdvVfgd9o2flffb91FObVz3Oxx2CGXWpbdSwrUzXeCPE1Rz0nniEgJ4IidHiLhVLdIx%2BNpEqk%2BAWXi12MuKeMYu6%2BnABoFf%2Bg0dfMeaHYMsWtAy%2FF007f4jmD%2Fopio4AlshCtGCzfHEdN5%2BHt%2FiEB1lvDElKOYr5muol1JMa%2FsDsv8DnY485MgMoAQSO4wQRmvDSyNe5KWWFQg%2BYvFRi5LWWsRmTqg69Z2oa5KU8a%2BXrsPa%2BHZDG6YYxZSIUvX3WN8gec%2FL148Qa8YgkEMRxRUEvUknROf4FzCE%2BZjDBjqOAZ3JIPhP3zXGrofmkaSpKZkE2yjRYUCTlc6JD%2FVtUZ02wcOgOcOX4zdrcA6onHOk2eUQinVl1SxIkPlLsEFcB25BLvyS%2F5PXrdy576XjaCfOA8V24Y%2FUBvHM6B%2BNaZIG2q8lfYHDEQGRv33LsaGpWSdFDZ0lKCOIh3jpJuuTZGwbQOJLUScTP2GC7I%2FlTtE%3D&amp;X-Amz-Algorithm=AWS4-HMAC-SHA256&amp;X-Amz-Date=20250703T123828Z&amp;X-Amz-SignedHeaders=host&amp;X-Amz-Expires=600&amp;X-Amz-Credential=ASIA25DCYHY3QVNRETZA%2F20250703%2Fus-east-1%2Fs3%2Faws4_request&amp;X-Amz-Signature=72033f59e7476391c59b33ad6aac662775eca7b7e7b76590af148df15270f084"</w:t>
        <w:br/>
        <w:t xml:space="preserve">    },</w:t>
        <w:br/>
        <w:t xml:space="preserve">    "Tags": {</w:t>
        <w:br/>
        <w:t xml:space="preserve">        "aws:cloudformation:stack-name": "dry-handler-chip-develop",</w:t>
        <w:br/>
        <w:t xml:space="preserve">        "aws:cloudformation:stack-id": "arn:aws:cloudformation:us-east-1:343856151193:stack/dry-handler-chip-develop/78e4ca40-09f9-11ed-9a7d-0ebd06d1011d",</w:t>
        <w:br/>
        <w:t xml:space="preserve">        "STAGE": "develop",</w:t>
        <w:br/>
        <w:t xml:space="preserve">        "aws:cloudformation:logical-id": "HandlerExtractGatewayLambdaFunction"</w:t>
        <w:br/>
        <w:t xml:space="preserve">    }</w:t>
        <w:br/>
        <w:t>}</w:t>
      </w:r>
    </w:p>
    <w:p>
      <w:pPr>
        <w:pStyle w:val="Heading1"/>
      </w:pPr>
      <w:r>
        <w:t>Nome da função: handler-authentication-develop-authorizer</w:t>
      </w:r>
    </w:p>
    <w:p>
      <w:r>
        <w:t>{</w:t>
        <w:br/>
        <w:t xml:space="preserve">    "ResponseMetadata": {</w:t>
        <w:br/>
        <w:t xml:space="preserve">        "RequestId": "8de7e47c-dfb8-40dd-bc0f-903103a873a6",</w:t>
        <w:br/>
        <w:t xml:space="preserve">        "HTTPStatusCode": 200,</w:t>
        <w:br/>
        <w:t xml:space="preserve">        "HTTPHeaders": {</w:t>
        <w:br/>
        <w:t xml:space="preserve">            "date": "Thu, 03 Jul 2025 12:38:28 GMT",</w:t>
        <w:br/>
        <w:t xml:space="preserve">            "content-type": "application/json",</w:t>
        <w:br/>
        <w:t xml:space="preserve">            "content-length": "3464",</w:t>
        <w:br/>
        <w:t xml:space="preserve">            "connection": "keep-alive",</w:t>
        <w:br/>
        <w:t xml:space="preserve">            "x-amzn-requestid": "8de7e47c-dfb8-40dd-bc0f-903103a873a6"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"handler-authentication-develop-authorizer",</w:t>
        <w:br/>
        <w:t xml:space="preserve">        "FunctionArn": "arn:aws:lambda:us-east-1:343856151193:function:handler-authentication-develop-authorizer",</w:t>
        <w:br/>
        <w:t xml:space="preserve">        "Runtime": "nodejs14.x",</w:t>
        <w:br/>
        <w:t xml:space="preserve">        "Role": "arn:aws:iam::343856151193:role/handler-authentication-develop-us-east-1-lambdaRole",</w:t>
        <w:br/>
        <w:t xml:space="preserve">        "Handler": "src/index.authorizer",</w:t>
        <w:br/>
        <w:t xml:space="preserve">        "CodeSize": 759520,</w:t>
        <w:br/>
        <w:t xml:space="preserve">        "Description": "",</w:t>
        <w:br/>
        <w:t xml:space="preserve">        "Timeout": 60,</w:t>
        <w:br/>
        <w:t xml:space="preserve">        "MemorySize": 1024,</w:t>
        <w:br/>
        <w:t xml:space="preserve">        "LastModified": "2022-11-30T01:11:38.000+0000",</w:t>
        <w:br/>
        <w:t xml:space="preserve">        "CodeSha256": "SQ3ly4e1lWHo2IUdgqm75Wb+ThkkPufcaPSaCXkQv+8=",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"postgres://postgres:1EyLtXU4698MAjkd75VuDG@db-dry-whitelabel-develop.cluster-clgxiwys3kn7.us-east-1.rds.amazonaws.com:5432/crm",</w:t>
        <w:br/>
        <w:t xml:space="preserve">                "JWT_SECRET": "dry-crm",</w:t>
        <w:br/>
        <w:t xml:space="preserve">                "URL_CRM_AUTH": "https://dry-group-crm-api-auth.develop.dryconecta.com.br",</w:t>
        <w:br/>
        <w:t xml:space="preserve">                "AMBIENTE": "develop"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"74eb6c19-e3c0-47d3-8a42-3f355425c24f",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"/aws/lambda/handler-authentication-develop-authorizer"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authentication-develop-authorizer-9c52d7f7-6d8f-446e-b19a-9030bccad660?versionId=GN7Oam3X8ij4PjM4axPHslpZPR9clCWs&amp;X-Amz-Security-Token=IQoJb3JpZ2luX2VjEAMaCXVzLWVhc3QtMSJHMEUCIGBo4BJb6B3F6MWTXGDGtGm8SsRXCcc7HT1nXX3p8Mh4AiEA8q9vb5njkEN4aWwxm8Ik2SqfmIwZjlamQIGyXVl0%2B5sqkgII%2FP%2F%2F%2F%2F%2F%2F%2F%2F%2F%2FARAAGgw3NDk2Nzg5MDI4MzkiDI%2BIAieOzWpmvG%2FWcyrmARVevqI9EWYCxpIeGFsEbVTMdDKPgnPajoKeSWo4SQjavXoJWLuJzEqxRgthTWAU1cSzQLMY1Rp1UFwC3930V40m2y4CmNzYmnI8jp0jUveVg2mA%2FvJPqhnh60h84JwIEKj93koKzlAuuXfeo3r2gOkgY84De3Jl8gFXlnTmFj7wkfF786ajj1TnjJVBUq1v1vTaAwn3mbJq5y6%2F1vrgbz%2BQP8O0p4eWocQ3A0nzZwUF%2FQ80Nkyl%2FBl%2FbMXAZi%2FbeKuNkk67n46uL5pEPhKVTbRcPttLWfbuLx%2FhqSEWr6tPUn4LWeniMKPml8MGOo8Bh%2BI9T%2BkwDHdCkUOrKbyYJalWosTf7M7li94BqilBQ6qhCMRt5w29x9RWby0Ku3RMrmj93y7qSrOBUW4b%2BTYlAWWerNpYbcLwzANaq8JJ2VhTFSs3icUP4CplkGBycwW568lJYNpgmS5ICxJytGHtekkRs%2BPh%2FYZ4j%2BFjoyqNuztikpPyFO64reX8K%2FNp9Dg%3D&amp;X-Amz-Algorithm=AWS4-HMAC-SHA256&amp;X-Amz-Date=20250703T123828Z&amp;X-Amz-SignedHeaders=host&amp;X-Amz-Expires=600&amp;X-Amz-Credential=ASIA25DCYHY3WG2UTVPQ%2F20250703%2Fus-east-1%2Fs3%2Faws4_request&amp;X-Amz-Signature=acd76da6e60181bd275467154c85977b03fb34ced2597dd49dbb8fec308252a3"</w:t>
        <w:br/>
        <w:t xml:space="preserve">    },</w:t>
        <w:br/>
        <w:t xml:space="preserve">    "Tags": {</w:t>
        <w:br/>
        <w:t xml:space="preserve">        "aws:cloudformation:stack-name": "handler-authentication-develop",</w:t>
        <w:br/>
        <w:t xml:space="preserve">        "aws:cloudformation:stack-id": "arn:aws:cloudformation:us-east-1:343856151193:stack/handler-authentication-develop/85207d90-69cb-11ed-934b-0a8057042631",</w:t>
        <w:br/>
        <w:t xml:space="preserve">        "STAGE": "develop",</w:t>
        <w:br/>
        <w:t xml:space="preserve">        "aws:cloudformation:logical-id": "AuthorizerLambdaFunction"</w:t>
        <w:br/>
        <w:t xml:space="preserve">    }</w:t>
        <w:br/>
        <w:t>}</w:t>
      </w:r>
    </w:p>
    <w:p>
      <w:pPr>
        <w:pStyle w:val="Heading1"/>
      </w:pPr>
      <w:r>
        <w:t>Nome da função: handler-esim-develop-createEsimBatch</w:t>
      </w:r>
    </w:p>
    <w:p>
      <w:r>
        <w:t>{</w:t>
        <w:br/>
        <w:t xml:space="preserve">    "ResponseMetadata": {</w:t>
        <w:br/>
        <w:t xml:space="preserve">        "RequestId": "66264a33-267c-44a9-be91-f8ca9e6a5d6e",</w:t>
        <w:br/>
        <w:t xml:space="preserve">        "HTTPStatusCode": 200,</w:t>
        <w:br/>
        <w:t xml:space="preserve">        "HTTPHeaders": {</w:t>
        <w:br/>
        <w:t xml:space="preserve">            "date": "Thu, 03 Jul 2025 12:38:29 GMT",</w:t>
        <w:br/>
        <w:t xml:space="preserve">            "content-type": "application/json",</w:t>
        <w:br/>
        <w:t xml:space="preserve">            "content-length": "3890",</w:t>
        <w:br/>
        <w:t xml:space="preserve">            "connection": "keep-alive",</w:t>
        <w:br/>
        <w:t xml:space="preserve">            "x-amzn-requestid": "66264a33-267c-44a9-be91-f8ca9e6a5d6e"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"handler-esim-develop-createEsimBatch",</w:t>
        <w:br/>
        <w:t xml:space="preserve">        "FunctionArn": "arn:aws:lambda:us-east-1:343856151193:function:handler-esim-develop-createEsimBatch",</w:t>
        <w:br/>
        <w:t xml:space="preserve">        "Runtime": "nodejs14.x",</w:t>
        <w:br/>
        <w:t xml:space="preserve">        "Role": "arn:aws:iam::343856151193:role/handler-esim-develop-us-east-1-lambdaRole",</w:t>
        <w:br/>
        <w:t xml:space="preserve">        "Handler": "src/index.createEsimBatch",</w:t>
        <w:br/>
        <w:t xml:space="preserve">        "CodeSize": 4811931,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"2024-10-16T17:59:00.000+0000",</w:t>
        <w:br/>
        <w:t xml:space="preserve">        "CodeSha256": "7e+bMTRx33akZAueIwsfvPI73pPsAOQeZ4LqAayhmp4=",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"PORT": "3000",</w:t>
        <w:br/>
        <w:t xml:space="preserve">                "SURF_PASSWORD": "drywhiteplataforma@123",</w:t>
        <w:br/>
        <w:t xml:space="preserve">                "APP_NAME": "handle-esim",</w:t>
        <w:br/>
        <w:t xml:space="preserve">                "COGNITO_USER_POOL_ID": "us-east-1_2WbyUIiMj",</w:t>
        <w:br/>
        <w:t xml:space="preserve">                "SSL": "false",</w:t>
        <w:br/>
        <w:t xml:space="preserve">                "REGION": "us-east-1",</w:t>
        <w:br/>
        <w:t xml:space="preserve">                "CLOUDFRONT_BUCKET_S3_ESIM_URL": "https://d35k3nttyazfdq.cloudfront.net",</w:t>
        <w:br/>
        <w:t xml:space="preserve">                "DATABASE_URL": "postgres://postgres:1EyLtXU4698MAjkd75VuDG@db-dry-whitelabel-develop.cluster-clgxiwys3kn7.us-east-1.rds.amazonaws.com:5432/crm?schema=chip",</w:t>
        <w:br/>
        <w:t xml:space="preserve">                "BUCKET_S3_ESIM_REF": "dry-sites-esim-develop",</w:t>
        <w:br/>
        <w:t xml:space="preserve">                "SURF_BASE_URL": "https://plataforma.stage.surf.com.br",</w:t>
        <w:br/>
        <w:t xml:space="preserve">                "SES_EMAIL_FROM": "no-reply@dryconecta.com.br",</w:t>
        <w:br/>
        <w:t xml:space="preserve">                "AMBIENTE": "dev",</w:t>
        <w:br/>
        <w:t xml:space="preserve">                "SURF_USER": "parceiro_dry@api.surf.com.br",</w:t>
        <w:br/>
        <w:t xml:space="preserve">                "LOG_LEVEL": "error,warn,log,debug,verbose",</w:t>
        <w:br/>
        <w:t xml:space="preserve">                "URL_MAIN_QUEUE": "https://sqs.us-east-1.amazonaws.com/343856151193/develop-provisioning-esim-main-queue.fifo"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"dc909053-621c-4594-a9f1-7b3fe95aea5c",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"/aws/lambda/handler-esim-develop-createEsimBatch"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esim-develop-createEsimBatch-5345989e-c1af-4ed3-9566-8cf911af0359?versionId=IhoEKdZhi_d.LQDIgnyLwMbjJ_9dLcgG&amp;X-Amz-Security-Token=IQoJb3JpZ2luX2VjEAkaCXVzLWVhc3QtMSJIMEYCIQDIagDD%2BDBBupGtWo74zxktGIgYx0s5hplmuRjU772XgwIhAIP6HM%2BaCXmKrC2iZtWWupeIfL%2B3CYDe2IdU%2FgGAy5EeKokCCBIQABoMNzQ5Njc4OTAyODM5Igw%2Fc1EGSVgGKaK69jgq5gGAZ%2Brq34AIq0oJB2WIf7zOyIOKi7xTanl%2FYitkKUTSN%2FQDnHTWxw1GO0dQi%2B3NwfxWok80Y1Yr69fHcCVK3ACrgVPi6%2Fgp9sZPaDyfipTYZ9sVydYZ4DaHXpCkKUJGCLKAAYxxE2crN6rlxOrmiipDMs%2F4T6tPJHJrgYNFytZjdImB5qpe7S24w%2BgqOzyjH1KkNc8x4IBR44UVNslGQ0rauUgxr4Kd9oOOoVxZ8nOUIJpDxvHfVoJmjLXnoJLwggidFbWk6ilXDmvLgG629EFSlLJQ0tj3HdxsIEDMwmzmI52%2F43YBXjC6%2FpjDBjqOAY%2BF1%2FggRqrL8E3%2FndW%2FkThi0uFnkPsKFeSfknWOn0FrwTsoHSK%2Fi%2BjRTuZJ2NKZMxuG%2F42Juzjng%2FjdVelLi1UZ1yWSPQNQYxUChCEYlkgt6NnGyvgJX77M0XZsA4UYxMVch%2FMx7I8cTcwYJqh2BX531bB%2Fkz0lviSnqrfTxEIKSZFN5YFWkCFsbQx%2BcPU%3D&amp;X-Amz-Algorithm=AWS4-HMAC-SHA256&amp;X-Amz-Date=20250703T123829Z&amp;X-Amz-SignedHeaders=host&amp;X-Amz-Expires=600&amp;X-Amz-Credential=ASIA25DCYHY323G7ZDOY%2F20250703%2Fus-east-1%2Fs3%2Faws4_request&amp;X-Amz-Signature=4522b8587024f1fd44de2aa666041192493293c936137908d647b0f2bb87d588"</w:t>
        <w:br/>
        <w:t xml:space="preserve">    },</w:t>
        <w:br/>
        <w:t xml:space="preserve">    "Tags": {</w:t>
        <w:br/>
        <w:t xml:space="preserve">        "aws:cloudformation:stack-name": "handler-esim-develop",</w:t>
        <w:br/>
        <w:t xml:space="preserve">        "aws:cloudformation:stack-id": "arn:aws:cloudformation:us-east-1:343856151193:stack/handler-esim-develop/146ec8c0-2b0c-11ed-89cb-0eda4ac44dcf",</w:t>
        <w:br/>
        <w:t xml:space="preserve">        "STAGE": "develop",</w:t>
        <w:br/>
        <w:t xml:space="preserve">        "aws:cloudformation:logical-id": "CreateEsimBatchLambdaFunction"</w:t>
        <w:br/>
        <w:t xml:space="preserve">    }</w:t>
        <w:br/>
        <w:t>}</w:t>
      </w:r>
    </w:p>
    <w:p>
      <w:pPr>
        <w:pStyle w:val="Heading1"/>
      </w:pPr>
      <w:r>
        <w:t>Nome da função: dry-consolidacao-bss-develop-get-changes</w:t>
      </w:r>
    </w:p>
    <w:p>
      <w:r>
        <w:t>{</w:t>
        <w:br/>
        <w:t xml:space="preserve">    "ResponseMetadata": {</w:t>
        <w:br/>
        <w:t xml:space="preserve">        "RequestId": "a15bdbd3-9e6a-402c-93ea-87d9843c7782",</w:t>
        <w:br/>
        <w:t xml:space="preserve">        "HTTPStatusCode": 200,</w:t>
        <w:br/>
        <w:t xml:space="preserve">        "HTTPHeaders": {</w:t>
        <w:br/>
        <w:t xml:space="preserve">            "date": "Thu, 03 Jul 2025 12:38:29 GMT",</w:t>
        <w:br/>
        <w:t xml:space="preserve">            "content-type": "application/json",</w:t>
        <w:br/>
        <w:t xml:space="preserve">            "content-length": "3955",</w:t>
        <w:br/>
        <w:t xml:space="preserve">            "connection": "keep-alive",</w:t>
        <w:br/>
        <w:t xml:space="preserve">            "x-amzn-requestid": "a15bdbd3-9e6a-402c-93ea-87d9843c7782"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"dry-consolidacao-bss-develop-get-changes",</w:t>
        <w:br/>
        <w:t xml:space="preserve">        "FunctionArn": "arn:aws:lambda:us-east-1:343856151193:function:dry-consolidacao-bss-develop-get-changes",</w:t>
        <w:br/>
        <w:t xml:space="preserve">        "Runtime": "nodejs16.x",</w:t>
        <w:br/>
        <w:t xml:space="preserve">        "Role": "arn:aws:iam::343856151193:role/dry-consolidacao-bss-develop-us-east-1-lambdaRole",</w:t>
        <w:br/>
        <w:t xml:space="preserve">        "Handler": "src/index.getChanges",</w:t>
        <w:br/>
        <w:t xml:space="preserve">        "CodeSize": 2321607,</w:t>
        <w:br/>
        <w:t xml:space="preserve">        "Description": "",</w:t>
        <w:br/>
        <w:t xml:space="preserve">        "Timeout": 600,</w:t>
        <w:br/>
        <w:t xml:space="preserve">        "MemorySize": 1024,</w:t>
        <w:br/>
        <w:t xml:space="preserve">        "LastModified": "2022-12-16T13:57:20.000+0000",</w:t>
        <w:br/>
        <w:t xml:space="preserve">        "CodeSha256": "f2mSKaXwHk8tJOlcGDFG76/1SHN3oxrnSIXzawnW+bM=",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"SPEC_BSS_PASSWORD": "drywhiteplataforma@123",</w:t>
        <w:br/>
        <w:t xml:space="preserve">                "DATABASE_URL": "postgres://postgres:1EyLtXU4698MAjkd75VuDG@db-dry-whitelabel-develop.cluster-clgxiwys3kn7.us-east-1.rds.amazonaws.com:5432/crm",</w:t>
        <w:br/>
        <w:t xml:space="preserve">                "SPEC_BSS_EMAIL": "drywhiteplataforma@api.com.br",</w:t>
        <w:br/>
        <w:t xml:space="preserve">                "URL_AUTH": "https://plataforma.stage.surf.com.br/api/spec",</w:t>
        <w:br/>
        <w:t xml:space="preserve">                "ENVIRONMENT": "develop",</w:t>
        <w:br/>
        <w:t xml:space="preserve">                "APP_NAME": "dry-consolidacao-bss",</w:t>
        <w:br/>
        <w:t xml:space="preserve">                "COGNITO_USER_POOL_ID": "us-east-1_2WbyUIiMj",</w:t>
        <w:br/>
        <w:t xml:space="preserve">                "MAX_CONNECTIONS": "50",</w:t>
        <w:br/>
        <w:t xml:space="preserve">                "SQS_URL": "https://sqs.us-east-1.amazonaws.com/343856151193/dry-consolidacao-bss-develop-update-msisdn",</w:t>
        <w:br/>
        <w:t xml:space="preserve">                "REGION": "us-east-1",</w:t>
        <w:br/>
        <w:t xml:space="preserve">                "URL_SURF_CONSOLIDACAO": "https://plataforma.stage.surf.com.br/api/spec-consolidacao"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"5ac82659-2e79-438b-9c6d-21ebeb0ce8c6",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"arm64"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"arn:aws:lambda:us-east-1::runtime:3830117e1ff2760382f65d738e7bce3bc1a56d0c482fdd494357032c6160fd9c"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"/aws/lambda/dry-consolidacao-bss-develop-get-changes"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consolidacao-bss-develop-get-changes-8df628a4-3f85-419f-86f7-a7e6a3445ca8?versionId=KasA0G7OH0A_JN21sUTBcdCv8zWqjCy4&amp;X-Amz-Security-Token=IQoJb3JpZ2luX2VjEAwaCXVzLWVhc3QtMSJHMEUCIEmM29iOAvUWFiuZ5ejBYc%2FPdMLvV6wqePgDFPNyTEOfAiEAqkYFS66Fo%2BFmprGAfrJ7dIqVg0WB9Ea8GotvFj3aNxkqiQIIFRAAGgw3NDk2Nzg5MDI4MzkiDFMnFZtxHLJKdXC%2BaSrmASiFfnn%2BqBkxDDGREguW6TiafNvkVesw4T3agOF28RbOTgmV9haMgFvUuOQl%2F1l%2F440gv2hxfgEm%2BHmRKCN5phHyTnaFBOh5JIi79VPSLCMoDkW18LFw9VxHUC7AK5nBrgWqWtrrRq94aRMCr36w0Jv6oQMT3KYDWizs%2FZGSRjVn6WdE1AxjVSKG9sUqjkYcPTszZEikAi9KcETPEcxidRyELTjYNqjikgpgHWcxSZ6ywTExojaiWcDwNL7fAMNuuq63uqPwP0%2Br8g2%2FmjAV1soV3YYQF47LaJyEp8O7Q8KzzAQs0jU3MLTfmcMGOo8BmRTBqJdZ54ijtjDnTNGaS7P6pOTrRBNEpxF4H%2Fg9%2BWo4RWH9lAG4t8xIht0ST7eh4%2Bew%2BNv%2B%2BGAjEt1EQb0UlA2R4xSjlkFZ50Ecgsc0MFBDlbMrfYy6D0gQa5Vm2eUZ%2F19yiVCwE5oYmBr1um9Xf5cXobFuZNu3LtRvyqkLrDLANWElOmSiyUVkQ4jIljc%3D&amp;X-Amz-Algorithm=AWS4-HMAC-SHA256&amp;X-Amz-Date=20250703T123829Z&amp;X-Amz-SignedHeaders=host&amp;X-Amz-Expires=600&amp;X-Amz-Credential=ASIA25DCYHY3USMOKNOH%2F20250703%2Fus-east-1%2Fs3%2Faws4_request&amp;X-Amz-Signature=d5b708d42f1607033f96613d160010d82ab3a73397ba352439a8394ec51ec1cf"</w:t>
        <w:br/>
        <w:t xml:space="preserve">    },</w:t>
        <w:br/>
        <w:t xml:space="preserve">    "Tags": {</w:t>
        <w:br/>
        <w:t xml:space="preserve">        "aws:cloudformation:stack-name": "dry-consolidacao-bss-develop",</w:t>
        <w:br/>
        <w:t xml:space="preserve">        "aws:cloudformation:stack-id": "arn:aws:cloudformation:us-east-1:343856151193:stack/dry-consolidacao-bss-develop/d3b3bef0-620e-11ed-bf4a-12e819490f2d",</w:t>
        <w:br/>
        <w:t xml:space="preserve">        "STAGE": "develop",</w:t>
        <w:br/>
        <w:t xml:space="preserve">        "aws:cloudformation:logical-id": "GetDashchangesLambdaFunction"</w:t>
        <w:br/>
        <w:t xml:space="preserve">    },</w:t>
        <w:br/>
        <w:t xml:space="preserve">    "Concurrency": {</w:t>
        <w:br/>
        <w:t xml:space="preserve">        "ReservedConcurrentExecutions": 1</w:t>
        <w:br/>
        <w:t xml:space="preserve">    }</w:t>
        <w:br/>
        <w:t>}</w:t>
      </w:r>
    </w:p>
    <w:p>
      <w:pPr>
        <w:pStyle w:val="Heading1"/>
      </w:pPr>
      <w:r>
        <w:t>Nome da função: whitelabel-handler-usuario-develop-post-confirmation</w:t>
      </w:r>
    </w:p>
    <w:p>
      <w:r>
        <w:t>{</w:t>
        <w:br/>
        <w:t xml:space="preserve">    "ResponseMetadata": {</w:t>
        <w:br/>
        <w:t xml:space="preserve">        "RequestId": "cca7f119-9089-4b6b-9c93-2ae5d22c325b",</w:t>
        <w:br/>
        <w:t xml:space="preserve">        "HTTPStatusCode": 200,</w:t>
        <w:br/>
        <w:t xml:space="preserve">        "HTTPHeaders": {</w:t>
        <w:br/>
        <w:t xml:space="preserve">            "date": "Thu, 03 Jul 2025 12:38:29 GMT",</w:t>
        <w:br/>
        <w:t xml:space="preserve">            "content-type": "application/json",</w:t>
        <w:br/>
        <w:t xml:space="preserve">            "content-length": "4396",</w:t>
        <w:br/>
        <w:t xml:space="preserve">            "connection": "keep-alive",</w:t>
        <w:br/>
        <w:t xml:space="preserve">            "x-amzn-requestid": "cca7f119-9089-4b6b-9c93-2ae5d22c325b"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"whitelabel-handler-usuario-develop-post-confirmation",</w:t>
        <w:br/>
        <w:t xml:space="preserve">        "FunctionArn": "arn:aws:lambda:us-east-1:343856151193:function:whitelabel-handler-usuario-develop-post-confirmation",</w:t>
        <w:br/>
        <w:t xml:space="preserve">        "Runtime": "nodejs18.x",</w:t>
        <w:br/>
        <w:t xml:space="preserve">        "Role": "arn:aws:iam::343856151193:role/whitelabel-handler-usuario-develop-us-east-1-lambdaRole",</w:t>
        <w:br/>
        <w:t xml:space="preserve">        "Handler": "src/index.postConfirmation",</w:t>
        <w:br/>
        <w:t xml:space="preserve">        "CodeSize": 5318586,</w:t>
        <w:br/>
        <w:t xml:space="preserve">        "Description": "Whitelabel - Realiza a confirmacao do cadastro replicando o usuario para o DynamoDB",</w:t>
        <w:br/>
        <w:t xml:space="preserve">        "Timeout": 6,</w:t>
        <w:br/>
        <w:t xml:space="preserve">        "MemorySize": 512,</w:t>
        <w:br/>
        <w:t xml:space="preserve">        "LastModified": "2024-10-16T16:24:33.000+0000",</w:t>
        <w:br/>
        <w:t xml:space="preserve">        "CodeSha256": "itRE/QookhvhhKjxJF8gOYOh4T/LzQVsqwdAH687mVU=",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"APP_ENV": "develop",</w:t>
        <w:br/>
        <w:t xml:space="preserve">                "WHITELABEL_SPEC_EMAIL_LOGIN": "parceiro_dry@api.surf.com.br",</w:t>
        <w:br/>
        <w:t xml:space="preserve">                "KEY_ID": "arn:aws:kms:us-east-1:343856151193:key/0fce8cf2-6d31-4bb3-a745-193065f66af6",</w:t>
        <w:br/>
        <w:t xml:space="preserve">                "DB_PORTA": "5432",</w:t>
        <w:br/>
        <w:t xml:space="preserve">                "WHITELABEL_SPEC_URL_API": "https://plataforma.stage.surf.com.br/api/spec",</w:t>
        <w:br/>
        <w:t xml:space="preserve">                "KEY_ALIAS": "dry-whitelabel-kms-develop",</w:t>
        <w:br/>
        <w:t xml:space="preserve">                "DB_HOST": "db-dry-whitelabel-develop.cluster-clgxiwys3kn7.us-east-1.rds.amazonaws.com",</w:t>
        <w:br/>
        <w:t xml:space="preserve">                "DB_SENHA": "cqNZ8ex5u18D",</w:t>
        <w:br/>
        <w:t xml:space="preserve">                "INFOBIP_URL_SMS_SENDER": "https://6jnkne.api.infobip.com/sms/2/text/advanced",</w:t>
        <w:br/>
        <w:t xml:space="preserve">                "WHITELABEL_DYNAMODB_REGION": "us-east-1",</w:t>
        <w:br/>
        <w:t xml:space="preserve">                "DB_BANCO": "whitelabel",</w:t>
        <w:br/>
        <w:t xml:space="preserve">                "WHITELABEL_SPEC_SENHA_LOGIN": "6ibFUrg5rokEQZLX",</w:t>
        <w:br/>
        <w:t xml:space="preserve">                "AWS_LAMBDA_SMS_SURF": "handle-sms-controller-dev-controllerSMS",</w:t>
        <w:br/>
        <w:t xml:space="preserve">                "INFOBIP_AUTH": "App 6af3ca1d1f6b409bb147d5e0a0edac19-704c1f5d-6a49-490e-860b-4ceda67488aa",</w:t>
        <w:br/>
        <w:t xml:space="preserve">                "WHITELABEL_DYNAMODB_TABLE_USER": "whitelabel-usuario",</w:t>
        <w:br/>
        <w:t xml:space="preserve">                "DB_USUARIO": "postgres",</w:t>
        <w:br/>
        <w:t xml:space="preserve">                "DB_TIPO": "postgres",</w:t>
        <w:br/>
        <w:t xml:space="preserve">                "INFOBIP_FROM_SENDER": "Dry Connecta"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"ba9a62d2-89fd-4196-baa3-9ca72334fee7",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"arn:aws:lambda:us-east-1::runtime:bcd7c0a83c1c6bc9b4982403f8200084d0db1fe61d7c4d3215979c11bb00d650"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"/aws/lambda/whitelabel-handler-usuario-develop-post-confirmation"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whitelabel-handler-usuario-develop-post-confirmation-2164f931-3826-4864-b196-5ef1c59f20d8?versionId=wp6KKSaeAZjoGUG9K3IokEm7YWbY2W6M&amp;X-Amz-Security-Token=IQoJb3JpZ2luX2VjEAQaCXVzLWVhc3QtMSJHMEUCIFrXcsMrhF3I%2FwRbfIdkiV21nMqNvIBn%2Fda7yonFbA6dAiEAwr7E2RAU%2FPCrUfirlgZ%2B%2FHsRB50VuaexSCuGBOQrASsqkgII%2Ff%2F%2F%2F%2F%2F%2F%2F%2F%2F%2FARAAGgw3NDk2Nzg5MDI4MzkiDH1Phdwe2UTceUw9ByrmAQzxJ3rSqRLc%2FglpWBBZaPUegm%2BGD7aFuE08rq1FjV2JlAVryc%2FxpoFsRmQxF3nDJtFOW4fuv8WcMAelB%2BOkQ185Hq8NVd9ZN7gGwYMCuVNi%2BktIPpb8zuC0427986YUu9yaRZVdZgqG3vjoOKuG%2BKlWlfUB72QhEdSCU5kt3Zt2ZnjNkwTRpAaDrbHpfPR8mIHfZ7S%2BxLWbCmKZwKsVw0QY8lL0gqCrhKXyYkv%2BrcNw6rh8%2F%2BQVjnRq%2BnvyZMMwzR02gVoTb1JQm58O7BNAdqizM8T5mIMR4zw%2BfnyxkcTGLksQwc%2F1MJD3l8MGOo8B5bZDExszcHIkKO%2F88PZXRejVCBVWM87L5ZW3v5C%2FtUw5a7o%2Bta8TVjBnOub4e0fi3VeA%2BUOaBmamzYHvHB3CD9yzgQewotP%2BTg6U3dbl9Pa6sYrj1FxfjignJ8O7l9rXXAfxtTndv%2BD9poLoFju589JMcN6cmUDqYpx7CKBfPDQAXmpYSazDNRNA9m37jc4%3D&amp;X-Amz-Algorithm=AWS4-HMAC-SHA256&amp;X-Amz-Date=20250703T123829Z&amp;X-Amz-SignedHeaders=host&amp;X-Amz-Expires=600&amp;X-Amz-Credential=ASIA25DCYHY3ZTJM4HNG%2F20250703%2Fus-east-1%2Fs3%2Faws4_request&amp;X-Amz-Signature=6842b4940ffbfec7e38c3dd75d58c5876aa2a706234552a77f70dbcd30d300a0"</w:t>
        <w:br/>
        <w:t xml:space="preserve">    },</w:t>
        <w:br/>
        <w:t xml:space="preserve">    "Tags": {</w:t>
        <w:br/>
        <w:t xml:space="preserve">        "aws:cloudformation:stack-name": "whitelabel-handler-usuario-develop",</w:t>
        <w:br/>
        <w:t xml:space="preserve">        "aws:cloudformation:stack-id": "arn:aws:cloudformation:us-east-1:343856151193:stack/whitelabel-handler-usuario-develop/72358b00-9b73-11ee-b9a6-12b5b931bd2d",</w:t>
        <w:br/>
        <w:t xml:space="preserve">        "STAGE": "develop",</w:t>
        <w:br/>
        <w:t xml:space="preserve">        "aws:cloudformation:logical-id": "PostDashconfirmationLambdaFunction"</w:t>
        <w:br/>
        <w:t xml:space="preserve">    }</w:t>
        <w:br/>
        <w:t>}</w:t>
      </w:r>
    </w:p>
    <w:p>
      <w:pPr>
        <w:pStyle w:val="Heading1"/>
      </w:pPr>
      <w:r>
        <w:t>Nome da função: crm-push-notification-develop-pushNotification</w:t>
      </w:r>
    </w:p>
    <w:p>
      <w:r>
        <w:t>{</w:t>
        <w:br/>
        <w:t xml:space="preserve">    "ResponseMetadata": {</w:t>
        <w:br/>
        <w:t xml:space="preserve">        "RequestId": "870cb371-90db-45e1-86f1-54c7be43be7b",</w:t>
        <w:br/>
        <w:t xml:space="preserve">        "HTTPStatusCode": 200,</w:t>
        <w:br/>
        <w:t xml:space="preserve">        "HTTPHeaders": {</w:t>
        <w:br/>
        <w:t xml:space="preserve">            "date": "Thu, 03 Jul 2025 12:38:29 GMT",</w:t>
        <w:br/>
        <w:t xml:space="preserve">            "content-type": "application/json",</w:t>
        <w:br/>
        <w:t xml:space="preserve">            "content-length": "4000",</w:t>
        <w:br/>
        <w:t xml:space="preserve">            "connection": "keep-alive",</w:t>
        <w:br/>
        <w:t xml:space="preserve">            "x-amzn-requestid": "870cb371-90db-45e1-86f1-54c7be43be7b"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"crm-push-notification-develop-pushNotification",</w:t>
        <w:br/>
        <w:t xml:space="preserve">        "FunctionArn": "arn:aws:lambda:us-east-1:343856151193:function:crm-push-notification-develop-pushNotification",</w:t>
        <w:br/>
        <w:t xml:space="preserve">        "Runtime": "nodejs14.x",</w:t>
        <w:br/>
        <w:t xml:space="preserve">        "Role": "arn:aws:iam::343856151193:role/crm-push-notification-develop-us-east-1-lambdaRole",</w:t>
        <w:br/>
        <w:t xml:space="preserve">        "Handler": "src/index.senderNotification",</w:t>
        <w:br/>
        <w:t xml:space="preserve">        "CodeSize": 4299013,</w:t>
        <w:br/>
        <w:t xml:space="preserve">        "Description": "",</w:t>
        <w:br/>
        <w:t xml:space="preserve">        "Timeout": 6,</w:t>
        <w:br/>
        <w:t xml:space="preserve">        "MemorySize": 1024,</w:t>
        <w:br/>
        <w:t xml:space="preserve">        "LastModified": "2025-03-10T15:39:14.000+0000",</w:t>
        <w:br/>
        <w:t xml:space="preserve">        "CodeSha256": "+7nAgmnq0Ww7dG93XVubbLA3LoW2b6QEsVQtU7L5RiY=",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"DB_CRM_PORT": "5432",</w:t>
        <w:br/>
        <w:t xml:space="preserve">                "DB_CRM_USER": "postgres",</w:t>
        <w:br/>
        <w:t xml:space="preserve">                "URL_API_NOTIFICACAO": "https://dry-group-crm-api-notificacao.develop.dryconecta.com.br/v1",</w:t>
        <w:br/>
        <w:t xml:space="preserve">                "PASSWORD_CRM": "12345678",</w:t>
        <w:br/>
        <w:t xml:space="preserve">                "AWS_DYNAMODB_REGION": "us-east-1",</w:t>
        <w:br/>
        <w:t xml:space="preserve">                "URL_API_AUTH": "https://dry-group-crm-api-auth.develop.dryconecta.com.br/v1",</w:t>
        <w:br/>
        <w:t xml:space="preserve">                "FIREBASE_URL": "https://fcm.googleapis.com/v1/projects/{PROJECT_ID}/messages:send",</w:t>
        <w:br/>
        <w:t xml:space="preserve">                "DB_CRM_HOST": "db-dry-whitelabel-develop.cluster-clgxiwys3kn7.us-east-1.rds.amazonaws.com",</w:t>
        <w:br/>
        <w:t xml:space="preserve">                "EXPO_PUSH_URL": "https://exp.host/--/api/v2/push/send",</w:t>
        <w:br/>
        <w:t xml:space="preserve">                "AWS_ACCESS_KEY_ID_ENV": "AKIAVAD3MPKMWKCAWARG",</w:t>
        <w:br/>
        <w:t xml:space="preserve">                "AWS_SECRET_ACCESS_KEY_ENV": "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",</w:t>
        <w:br/>
        <w:t xml:space="preserve">                "USUARIO_CRM": "admin@drycompany.com.br",</w:t>
        <w:br/>
        <w:t xml:space="preserve">                "DB_CRM_SCHEMA": "crm",</w:t>
        <w:br/>
        <w:t xml:space="preserve">                "AWS_DYNAMO_NOTIFICATION_TABLE": "crm-notificacao",</w:t>
        <w:br/>
        <w:t xml:space="preserve">                "DB_CRM_PASSWORD": "cqNZ8ex5u18D",</w:t>
        <w:br/>
        <w:t xml:space="preserve">                "FIREBASE_PROJECT_ID": "363645659709"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"bec5f726-2b7d-4796-b485-c6b0c6219783",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"/aws/lambda/crm-push-notification-develop-pushNotification"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crm-push-notification-develop-pushNotification-72669910-dedd-419a-88db-b8a35caf7d8f?versionId=IhW7O55FYjxUtpETaNU_CWvFMF90OMBj&amp;X-Amz-Security-Token=IQoJb3JpZ2luX2VjEAkaCXVzLWVhc3QtMSJGMEQCIDW8vnb%2BeWcspACUxPbRQw7JpEjrFXwbrgtOf%2BoCKVYOAiAoBQTLT%2FjRSbiPWYEzwyTP46UbsLLdnThBu9dcxg2JtSqJAggREAAaDDc0OTY3ODkwMjgzOSIM41VPtBuiyZZI9d44KuYBterSrUYhatHKsuOxZC%2FGwfgLnKMJEVK%2F2bYQZCaHpPEVt4TwnpLvthNXHk4VOsHGi9FDWRI3BGUao2c72HXRjX%2BbBwRfKFgb6O%2BTsI93ZG1caUETepunndZ9s%2FWVhp539I0TrFRwfhWumUFClOBvGy%2Fs0DpwXMbSOPhiP46lFAcGkXW6kID6%2FN3u2A7wSFoecw5srQG%2BpFHSBzJuGJrwjkvaaltvqKVSE6TwT4BgrSJ6STG2ny1nK9zQHMy47THKZooN0HNSnI5huNJ5Ff4evW%2BJCaZOeOwTX0Gfm%2BqWh3xUxiFtia8w6PqYwwY6kAHvreh7EMg5hYyV1%2FZJiLqyIbtNgWE7jHDIBbymwAyfNYleJBMQXd6tc8pPolPOyHF7CyApz2nUmRaH7tvt69hn%2BSfh95OgqYmRcvAG2otOL93sfLZNLpr6e7d0ZcxTRLDkSsNuKNK70QXxpaGFjWX0AcSxx7td%2BnoQc0vY5XDRwci5B4r3HfTE1VASCqN%2FysI%3D&amp;X-Amz-Algorithm=AWS4-HMAC-SHA256&amp;X-Amz-Date=20250703T123829Z&amp;X-Amz-SignedHeaders=host&amp;X-Amz-Expires=600&amp;X-Amz-Credential=ASIA25DCYHY3UBZFTEK3%2F20250703%2Fus-east-1%2Fs3%2Faws4_request&amp;X-Amz-Signature=83709e477ffe966e4cd07dd11b3ddfecf27b96fa41c90fc580f424c1fece9b47"</w:t>
        <w:br/>
        <w:t xml:space="preserve">    },</w:t>
        <w:br/>
        <w:t xml:space="preserve">    "Tags": {</w:t>
        <w:br/>
        <w:t xml:space="preserve">        "aws:cloudformation:stack-name": "crm-push-notification-develop",</w:t>
        <w:br/>
        <w:t xml:space="preserve">        "aws:cloudformation:stack-id": "arn:aws:cloudformation:us-east-1:343856151193:stack/crm-push-notification-develop/9ac1a540-5ece-11ee-b806-0eb10c8df66f",</w:t>
        <w:br/>
        <w:t xml:space="preserve">        "STAGE": "develop",</w:t>
        <w:br/>
        <w:t xml:space="preserve">        "aws:cloudformation:logical-id": "PushNotificationLambdaFunction"</w:t>
        <w:br/>
        <w:t xml:space="preserve">    }</w:t>
        <w:br/>
        <w:t>}</w:t>
      </w:r>
    </w:p>
    <w:p>
      <w:pPr>
        <w:pStyle w:val="Heading1"/>
      </w:pPr>
      <w:r>
        <w:t>Nome da função: dry-handler-consumo-develop-handlerVoz</w:t>
      </w:r>
    </w:p>
    <w:p>
      <w:r>
        <w:t>{</w:t>
        <w:br/>
        <w:t xml:space="preserve">    "ResponseMetadata": {</w:t>
        <w:br/>
        <w:t xml:space="preserve">        "RequestId": "91f803c3-9971-4605-8048-911876e4e192",</w:t>
        <w:br/>
        <w:t xml:space="preserve">        "HTTPStatusCode": 200,</w:t>
        <w:br/>
        <w:t xml:space="preserve">        "HTTPHeaders": {</w:t>
        <w:br/>
        <w:t xml:space="preserve">            "date": "Thu, 03 Jul 2025 12:38:30 GMT",</w:t>
        <w:br/>
        <w:t xml:space="preserve">            "content-type": "application/json",</w:t>
        <w:br/>
        <w:t xml:space="preserve">            "content-length": "3339",</w:t>
        <w:br/>
        <w:t xml:space="preserve">            "connection": "keep-alive",</w:t>
        <w:br/>
        <w:t xml:space="preserve">            "x-amzn-requestid": "91f803c3-9971-4605-8048-911876e4e192"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"dry-handler-consumo-develop-handlerVoz",</w:t>
        <w:br/>
        <w:t xml:space="preserve">        "FunctionArn": "arn:aws:lambda:us-east-1:343856151193:function:dry-handler-consumo-develop-handlerVoz",</w:t>
        <w:br/>
        <w:t xml:space="preserve">        "Runtime": "nodejs14.x",</w:t>
        <w:br/>
        <w:t xml:space="preserve">        "Role": "arn:aws:iam::343856151193:role/dry-handler-consumo-develop-us-east-1-lambdaRole",</w:t>
        <w:br/>
        <w:t xml:space="preserve">        "Handler": "src/index.handlerVoz",</w:t>
        <w:br/>
        <w:t xml:space="preserve">        "CodeSize": 557171,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"2022-07-26T00:52:34.000+0000",</w:t>
        <w:br/>
        <w:t xml:space="preserve">        "CodeSha256": "0Gi4HcP1aoXLmlOJWeAjd92ef4/6iIFPjj17LSq3Gp0=",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"SURF_PASSWORD": "2$5j$l$2ztHM",</w:t>
        <w:br/>
        <w:t xml:space="preserve">                "APP_NAME": "dry-handler-conta",</w:t>
        <w:br/>
        <w:t xml:space="preserve">                "SURF_BASE_URL": "https://plataforma.stage.surf.com.br/",</w:t>
        <w:br/>
        <w:t xml:space="preserve">                "AMBIENTE": "develop",</w:t>
        <w:br/>
        <w:t xml:space="preserve">                "SURF_USER": "spec@api.com.br"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"1cbb75e0-5af8-4930-b76c-518f14154cbc",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"/aws/lambda/dry-handler-consumo-develop-handlerVoz"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consumo-develop-handlerVoz-a84c1541-f008-4724-a484-a3a18580b5c9?versionId=AdlDqzj83X0n25a28YDdLFv_qeKtTaw0&amp;X-Amz-Security-Token=IQoJb3JpZ2luX2VjEAIaCXVzLWVhc3QtMSJHMEUCIQCCcgYmudu1W%2FCZe7qysjsmuCr%2BFECeTVimDy1P4uUvdQIgLtUDE9W5dPRyDXZxrZMF4tyVmSVSlWAPsk0Jn1x0dCIqkgII%2B%2F%2F%2F%2F%2F%2F%2F%2F%2F%2F%2FARAAGgw3NDk2Nzg5MDI4MzkiDM1RSTRp5RkeOAvJ6CrmAWmoKg2JkHo2xFMtZLyjqSI03lsdQhFWy7dl8LGLxqSv4MYlRiBpmbhriEhbAb%2BIBY4BADsfaM3ePZN%2Blf4PCKwz1eW04QVmW%2BbH90ddc83UQWf9ozcXQGF6K%2Fizjg6Q5OEv3u7Rne6FCav63lHoESxA0ssgnht6Qn2Kd1cuUy7AN4rrl8v5Fkimp9X7LRGJcFlIN2V3Sk3y%2F4OPlMb1dCYRWgKXNpcx%2BoUxYr89QFXcDJ2KXpDWnHCGt76H%2BcgwzLBPafG8I9uhOTIO83hZgqlBCqYC1ZYYsLpyQ2TvewzoKg2h9p8ZMMy4l8MGOo8B2i04JDLtUecIHXKkzzBzSVNuwpETIgEo3tQmIt%2BxRnzRCXkFhIrlXJv0Hdl7zlEi1zZnjge9uWeyZLDQMhaBmOtVwwhE%2FzQuzH5bGT9Ul6ZOPoBYMXzzSl0qYJ2gd01rYgn62vT%2BmkkeHaq3ewED5hNkB331FdP9BHMgCRq3HGFzYiWpXwy0MbtpJZ7xfKo%3D&amp;X-Amz-Algorithm=AWS4-HMAC-SHA256&amp;X-Amz-Date=20250703T123830Z&amp;X-Amz-SignedHeaders=host&amp;X-Amz-Expires=600&amp;X-Amz-Credential=ASIA25DCYHY3R6VZ3MXE%2F20250703%2Fus-east-1%2Fs3%2Faws4_request&amp;X-Amz-Signature=8ba0a3b091b8c659b3249315c4020a221a43b35ae04e185b963fa84d69352743"</w:t>
        <w:br/>
        <w:t xml:space="preserve">    },</w:t>
        <w:br/>
        <w:t xml:space="preserve">    "Tags": {</w:t>
        <w:br/>
        <w:t xml:space="preserve">        "aws:cloudformation:stack-name": "dry-handler-consumo-develop",</w:t>
        <w:br/>
        <w:t xml:space="preserve">        "aws:cloudformation:stack-id": "arn:aws:cloudformation:us-east-1:343856151193:stack/dry-handler-consumo-develop/b6402f00-0c75-11ed-96c2-1268ab70c2b9",</w:t>
        <w:br/>
        <w:t xml:space="preserve">        "STAGE": "develop",</w:t>
        <w:br/>
        <w:t xml:space="preserve">        "aws:cloudformation:logical-id": "HandlerVozLambdaFunction"</w:t>
        <w:br/>
        <w:t xml:space="preserve">    }</w:t>
        <w:br/>
        <w:t>}</w:t>
      </w:r>
    </w:p>
    <w:p>
      <w:pPr>
        <w:pStyle w:val="Heading1"/>
      </w:pPr>
      <w:r>
        <w:t>Nome da função: StartStopEKS</w:t>
      </w:r>
    </w:p>
    <w:p>
      <w:r>
        <w:t>{</w:t>
        <w:br/>
        <w:t xml:space="preserve">    "ResponseMetadata": {</w:t>
        <w:br/>
        <w:t xml:space="preserve">        "RequestId": "19085633-d261-4b15-a60d-44480d0f573e",</w:t>
        <w:br/>
        <w:t xml:space="preserve">        "HTTPStatusCode": 200,</w:t>
        <w:br/>
        <w:t xml:space="preserve">        "HTTPHeaders": {</w:t>
        <w:br/>
        <w:t xml:space="preserve">            "date": "Thu, 03 Jul 2025 12:38:30 GMT",</w:t>
        <w:br/>
        <w:t xml:space="preserve">            "content-type": "application/json",</w:t>
        <w:br/>
        <w:t xml:space="preserve">            "content-length": "2735",</w:t>
        <w:br/>
        <w:t xml:space="preserve">            "connection": "keep-alive",</w:t>
        <w:br/>
        <w:t xml:space="preserve">            "x-amzn-requestid": "19085633-d261-4b15-a60d-44480d0f573e"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"StartStopEKS",</w:t>
        <w:br/>
        <w:t xml:space="preserve">        "FunctionArn": "arn:aws:lambda:us-east-1:343856151193:function:StartStopEKS",</w:t>
        <w:br/>
        <w:t xml:space="preserve">        "Runtime": "python3.11",</w:t>
        <w:br/>
        <w:t xml:space="preserve">        "Role": "arn:aws:iam::343856151193:role/service-role/StartStopEKS-role-evjquttp",</w:t>
        <w:br/>
        <w:t xml:space="preserve">        "Handler": "lambda_function.lambda_handler",</w:t>
        <w:br/>
        <w:t xml:space="preserve">        "CodeSize": 648,</w:t>
        <w:br/>
        <w:t xml:space="preserve">        "Description": "",</w:t>
        <w:br/>
        <w:t xml:space="preserve">        "Timeout": 303,</w:t>
        <w:br/>
        <w:t xml:space="preserve">        "MemorySize": 128,</w:t>
        <w:br/>
        <w:t xml:space="preserve">        "LastModified": "2024-07-17T16:21:30.000+0000",</w:t>
        <w:br/>
        <w:t xml:space="preserve">        "CodeSha256": "aP3MnrQLxWdYMEhYAUdiFikIR6HZB4WITmN1DaBJ2vo=",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"2d74ad8c-ff5f-4c38-ae46-5e9edcb97fbd",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"arn:aws:lambda:us-east-1::runtime:3cf508f42fb4f1916705b091a3d9467680485e6d78ef4ec02b2fb3c4563056bb"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"/aws/lambda/StartStopEKS"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StartStopEKS-18fcdb5e-6a01-43b1-a405-d87fd07ef0c1?versionId=FbG.DZwIVMUylooUGHxtEc.dXXwaM0mR&amp;X-Amz-Security-Token=IQoJb3JpZ2luX2VjEAIaCXVzLWVhc3QtMSJGMEQCIHXTyFH5B33%2FfUOc8zWcwLANcSV9Vrd9kgHwDEoJrwSNAiAOP3hwZRQ0tHeMZbhVZjAL8U8oQmwjGfO1nuujFJaDViqSAgj7%2F%2F%2F%2F%2F%2F%2F%2F%2F%2F8BEAAaDDc0OTY3ODkwMjgzOSIMhUzbx%2BGCjHONP8asKuYBBCyf6fzju85xJrtayq6Eu9%2B%2FHm2AFHgUx98K384ZHv%2FLe4sXSJn1qt2zVc%2BaFFXNhT%2BWhyDj0ruJ2yRAD4FO44n47uneR5c6el5mPd5GgU%2BpXWAAl0GPZwF3qZZURwxogqNIyZm229jMh2M07igF0bLVwHegCcQEV%2BCUnRxhBxaB5rRxNlFNH3cOR%2F0KPmWyorWMWz6ifkGlR%2B2t8y69awrMUZM%2Frei3ASPVi3zZztnUiT8Lf1TVPkT%2BjK1XD5FkPmkv8pg1T5HMvr0hTtukinCJl8h92RL2uqht6BNrZN0E7%2Fe7%2FDww4ryXwwY6kAE6kmRHZvmjSFnj2IQnZhHqOO%2FgEzJZS3NURCSdvJal%2Fy%2B5OUNzbtRYZw2UsXrjzjE9DlU1K2NGycstPJOKcYv7HiV26BEhOlFyhvuXrGulYMD1iU1oBorxBNNLDWiameCuQ3N0rCW2pw8Xg2tsKbUNdQV%2BY0yK4LQOj%2Fa3OKc6IHSy6qU17oPP0v6P%2F%2Bp0D98%3D&amp;X-Amz-Algorithm=AWS4-HMAC-SHA256&amp;X-Amz-Date=20250703T123830Z&amp;X-Amz-SignedHeaders=host&amp;X-Amz-Expires=600&amp;X-Amz-Credential=ASIA25DCYHY3XSXU2SWO%2F20250703%2Fus-east-1%2Fs3%2Faws4_request&amp;X-Amz-Signature=eed1c09b31a00e396575f76092e669bd0e423d7186833daeed27dbaf88763a58"</w:t>
        <w:br/>
        <w:t xml:space="preserve">    }</w:t>
        <w:br/>
        <w:t>}</w:t>
      </w:r>
    </w:p>
    <w:p>
      <w:pPr>
        <w:pStyle w:val="Heading1"/>
      </w:pPr>
      <w:r>
        <w:t>Nome da função: handler-auditoria-develop-listAuditEntries</w:t>
      </w:r>
    </w:p>
    <w:p>
      <w:r>
        <w:t>{</w:t>
        <w:br/>
        <w:t xml:space="preserve">    "ResponseMetadata": {</w:t>
        <w:br/>
        <w:t xml:space="preserve">        "RequestId": "46ea90a7-919d-4aa3-b0d0-a68e40a16cb8",</w:t>
        <w:br/>
        <w:t xml:space="preserve">        "HTTPStatusCode": 200,</w:t>
        <w:br/>
        <w:t xml:space="preserve">        "HTTPHeaders": {</w:t>
        <w:br/>
        <w:t xml:space="preserve">            "date": "Thu, 03 Jul 2025 12:38:30 GMT",</w:t>
        <w:br/>
        <w:t xml:space="preserve">            "content-type": "application/json",</w:t>
        <w:br/>
        <w:t xml:space="preserve">            "content-length": "3448",</w:t>
        <w:br/>
        <w:t xml:space="preserve">            "connection": "keep-alive",</w:t>
        <w:br/>
        <w:t xml:space="preserve">            "x-amzn-requestid": "46ea90a7-919d-4aa3-b0d0-a68e40a16cb8"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"handler-auditoria-develop-listAuditEntries",</w:t>
        <w:br/>
        <w:t xml:space="preserve">        "FunctionArn": "arn:aws:lambda:us-east-1:343856151193:function:handler-auditoria-develop-listAuditEntries",</w:t>
        <w:br/>
        <w:t xml:space="preserve">        "Runtime": "nodejs14.x",</w:t>
        <w:br/>
        <w:t xml:space="preserve">        "Role": "arn:aws:iam::343856151193:role/handler-auditoria-develop-us-east-1-lambdaRole",</w:t>
        <w:br/>
        <w:t xml:space="preserve">        "Handler": "src/index.listAuditEntries",</w:t>
        <w:br/>
        <w:t xml:space="preserve">        "CodeSize": 662412,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"2022-09-13T03:44:31.000+0000",</w:t>
        <w:br/>
        <w:t xml:space="preserve">        "CodeSha256": "8TF12sjS+DTMyKVOmxDNVwm3RzZUXX0zgzQwdbW3S+I=",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"postgres://postgres:1EyLtXU4698MAjkd75VuDG@db-dry-whitelabel-develop.cluster-clgxiwys3kn7.us-east-1.rds.amazonaws.com:5432/crm?schema=public",</w:t>
        <w:br/>
        <w:t xml:space="preserve">                "PORT": "3000",</w:t>
        <w:br/>
        <w:t xml:space="preserve">                "APP_NAME": "handle-auditoria",</w:t>
        <w:br/>
        <w:t xml:space="preserve">                "AMBIENTE": "dev",</w:t>
        <w:br/>
        <w:t xml:space="preserve">                "LOG_LEVEL": "error,warn,log,debug,verbose",</w:t>
        <w:br/>
        <w:t xml:space="preserve">                "SSL": "false"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"09c47c26-1432-4ce0-b256-a6b93515fbef",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"/aws/lambda/handler-auditoria-develop-listAuditEntries"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auditoria-develop-listAuditEntries-4976bf4b-58ee-4267-9510-92e583354cf7?versionId=EVt8SYPHfBzyByq4umOmVn1DScLd_tB3&amp;X-Amz-Security-Token=IQoJb3JpZ2luX2VjEAkaCXVzLWVhc3QtMSJHMEUCIQD5BcCiqpAsIzwME2MyZ91e0OYbX2vWOcV%2BV%2BfV%2FkvfrAIgAi4bFz1FRn9eJ8vK0DkNeojmVjpOwliXtiDIXcpmS34qiQIIEhAAGgw3NDk2Nzg5MDI4MzkiDLbfS7YjjoveFJEEISrmASeMorzZgXdbL72dNvLsJhpXGM9d9qhiqKQlSC%2FP1OJZHHONorILcV2z6lHqMLeX7Pml23C4hjqy7c1fJhQ55tkByKAdjZdDKep1ghE8eDTVxMNGPGg0%2B%2B10kM%2BNI3XkJjGGgUtfGSsyNg%2FYDD9O4y4xCywJALRBVfafu2%2Bv4iOXL2e0A%2FJO8e%2FF%2FR2DOyCyDTW72dDLMv5gNQ7CNvYXL8xKfl04spwKrLnPs0zwvTv8Y3VsfUIZrYtdVGmRGuj36Lc3FgTof6Yg1zRw8jXYoddPzQbf9XmhtGofg5P%2FMBetqzH6IE3hMPSFmcMGOo8BJmI7UlnSPXZVRXfEBvWXBHE5Imxemmvw5HtU8v4oTxpMDJimGOwluQyaqYBhK8MQPJGkQkcouOOpkdAtSlX9e099IdST5u4YiHQSrZp8k0KxcAbTVbKxMrj2VSLrER3l%2BNthSYHot%2Bu0hHBze1hL9B22KIDatqlOCGP%2Bc7yE0QTRw%2B%2FZ6U%2B%2BZhnDBT9NxJ0%3D&amp;X-Amz-Algorithm=AWS4-HMAC-SHA256&amp;X-Amz-Date=20250703T123830Z&amp;X-Amz-SignedHeaders=host&amp;X-Amz-Expires=600&amp;X-Amz-Credential=ASIA25DCYHY3YZA2CS3D%2F20250703%2Fus-east-1%2Fs3%2Faws4_request&amp;X-Amz-Signature=3ac0de538514dfb5df8e60c50433d8830c60edca6c466e8cbcc48d01aa1300b3"</w:t>
        <w:br/>
        <w:t xml:space="preserve">    },</w:t>
        <w:br/>
        <w:t xml:space="preserve">    "Tags": {</w:t>
        <w:br/>
        <w:t xml:space="preserve">        "aws:cloudformation:stack-name": "handler-auditoria-develop",</w:t>
        <w:br/>
        <w:t xml:space="preserve">        "aws:cloudformation:stack-id": "arn:aws:cloudformation:us-east-1:343856151193:stack/handler-auditoria-develop/730d9630-2ed7-11ed-84a8-1218593912a7",</w:t>
        <w:br/>
        <w:t xml:space="preserve">        "STAGE": "develop",</w:t>
        <w:br/>
        <w:t xml:space="preserve">        "aws:cloudformation:logical-id": "ListAuditEntriesLambdaFunction"</w:t>
        <w:br/>
        <w:t xml:space="preserve">    }</w:t>
        <w:br/>
        <w:t>}</w:t>
      </w:r>
    </w:p>
    <w:p>
      <w:pPr>
        <w:pStyle w:val="Heading1"/>
      </w:pPr>
      <w:r>
        <w:t>Nome da função: whitelabel-handler-usuario-develop-custom-resource-existing-cup</w:t>
      </w:r>
    </w:p>
    <w:p>
      <w:r>
        <w:t>{</w:t>
        <w:br/>
        <w:t xml:space="preserve">    "ResponseMetadata": {</w:t>
        <w:br/>
        <w:t xml:space="preserve">        "RequestId": "b29629ee-2590-4683-8950-1370fccf212f",</w:t>
        <w:br/>
        <w:t xml:space="preserve">        "HTTPStatusCode": 200,</w:t>
        <w:br/>
        <w:t xml:space="preserve">        "HTTPHeaders": {</w:t>
        <w:br/>
        <w:t xml:space="preserve">            "date": "Thu, 03 Jul 2025 12:38:30 GMT",</w:t>
        <w:br/>
        <w:t xml:space="preserve">            "content-type": "application/json",</w:t>
        <w:br/>
        <w:t xml:space="preserve">            "content-length": "3282",</w:t>
        <w:br/>
        <w:t xml:space="preserve">            "connection": "keep-alive",</w:t>
        <w:br/>
        <w:t xml:space="preserve">            "x-amzn-requestid": "b29629ee-2590-4683-8950-1370fccf212f"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"whitelabel-handler-usuario-develop-custom-resource-existing-cup",</w:t>
        <w:br/>
        <w:t xml:space="preserve">        "FunctionArn": "arn:aws:lambda:us-east-1:343856151193:function:whitelabel-handler-usuario-develop-custom-resource-existing-cup",</w:t>
        <w:br/>
        <w:t xml:space="preserve">        "Runtime": "nodejs16.x",</w:t>
        <w:br/>
        <w:t xml:space="preserve">        "Role": "arn:aws:iam::343856151193:role/whitelabel-handler-usuari-IamRoleCustomResourcesLam-jYAsftWuNtAb",</w:t>
        <w:br/>
        <w:t xml:space="preserve">        "Handler": "cognito-user-pool/handler.handler",</w:t>
        <w:br/>
        <w:t xml:space="preserve">        "CodeSize": 10791,</w:t>
        <w:br/>
        <w:t xml:space="preserve">        "Description": "",</w:t>
        <w:br/>
        <w:t xml:space="preserve">        "Timeout": 180,</w:t>
        <w:br/>
        <w:t xml:space="preserve">        "MemorySize": 1024,</w:t>
        <w:br/>
        <w:t xml:space="preserve">        "LastModified": "2024-02-06T17:40:36.000+0000",</w:t>
        <w:br/>
        <w:t xml:space="preserve">        "CodeSha256": "MdRJG8gcrixpa8avlqNYbd514T41rPnopMNn2nqIvho=",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"0aec6a4f-798f-4ac4-b73e-74d9f93f6503",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"arn:aws:lambda:us-east-1::runtime:c4f65ebc3d2bacbfe0b33c7037db1975b96a17609230e8d950c7a5fe91cf0280"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"/aws/lambda/whitelabel-handler-usuario-develop-custom-resource-existing-cup"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whitelabel-handler-usuario-develop-custom-resource-existing-cup-29af1ad0-1b5e-4c4a-b9e9-4e9dc8409cd9?versionId=cxcfZNQXma4kygbai261Wr9ce20_pgF6&amp;X-Amz-Security-Token=IQoJb3JpZ2luX2VjEAQaCXVzLWVhc3QtMSJGMEQCIBoGzLLLQWt5h6CYIEWMaTat2B3lDB1u%2Fyotv6IEBTH5AiBg6Ua56i8gMt%2BxBz37pVbveuHjnLx0S1X2Z6yM8pi%2FqiqSAgj9%2F%2F%2F%2F%2F%2F%2F%2F%2F%2F8BEAAaDDc0OTY3ODkwMjgzOSIMxUojYe1JQxDwv0oxKuYBAa4cEL%2FWP7RNai5dj2uqQiUhDjKZ42pWQEy1t00ynYn7alvTRtIMPuDlIOOYjUnBKslz%2BS8kdIQcPMuXjncMKPHrYx2eC14nOakHnqYEGvH9ci%2FbcRHcQ8e2sSmq1qEAhpOHVBR3PsAQ87lyzoqH2BDtebm2bu%2BRh18eyu4EZDvT4QNGrRMhg9hm0SuQdaht1nnJzBELbIvIwPIISOnOCTJuARIpt1sUFhF8unVIG%2FkVb8j9d9oMFMfvpCuU%2BcLW41TZWY06MtGYyfKmuduLA%2FAASVyClqeANYZzPsWLszDkhjwSOxEwz%2FyXwwY6kAGmIvqVZvREw4tIiVbXMUEAW6e9hkADdHqFLijpAaSr9x1uAdXhL7pdVrZyIDd3AbCoUTgkahJ3GV3PTaFpFdv8qwzlXKYg89FYmZLjWSu%2FAtwEfUNGNin1F7bu7tVadYRx7Gtb6KqGxb3joiQIwtMvUkmtgyWF9yLOkAwdDCrGIBR7kC4tz9EbXoS86%2Bx%2B%2BFs%3D&amp;X-Amz-Algorithm=AWS4-HMAC-SHA256&amp;X-Amz-Date=20250703T123830Z&amp;X-Amz-SignedHeaders=host&amp;X-Amz-Expires=600&amp;X-Amz-Credential=ASIA25DCYHY3Z3SXPPO6%2F20250703%2Fus-east-1%2Fs3%2Faws4_request&amp;X-Amz-Signature=4fba87bdafad7d3adf99af2427a9277343e0c091a90d0b65786c07be0579bbd2"</w:t>
        <w:br/>
        <w:t xml:space="preserve">    },</w:t>
        <w:br/>
        <w:t xml:space="preserve">    "Tags": {</w:t>
        <w:br/>
        <w:t xml:space="preserve">        "aws:cloudformation:stack-name": "whitelabel-handler-usuario-develop",</w:t>
        <w:br/>
        <w:t xml:space="preserve">        "aws:cloudformation:stack-id": "arn:aws:cloudformation:us-east-1:343856151193:stack/whitelabel-handler-usuario-develop/72358b00-9b73-11ee-b9a6-12b5b931bd2d",</w:t>
        <w:br/>
        <w:t xml:space="preserve">        "STAGE": "develop",</w:t>
        <w:br/>
        <w:t xml:space="preserve">        "aws:cloudformation:logical-id": "CustomDashresourceDashexistingDashcupLambdaFunction"</w:t>
        <w:br/>
        <w:t xml:space="preserve">    }</w:t>
        <w:br/>
        <w:t>}</w:t>
      </w:r>
    </w:p>
    <w:p>
      <w:pPr>
        <w:pStyle w:val="Heading1"/>
      </w:pPr>
      <w:r>
        <w:t>Nome da função: Start-rds</w:t>
      </w:r>
    </w:p>
    <w:p>
      <w:r>
        <w:t>{</w:t>
        <w:br/>
        <w:t xml:space="preserve">    "ResponseMetadata": {</w:t>
        <w:br/>
        <w:t xml:space="preserve">        "RequestId": "e5055cf3-f55b-4b75-9aab-414a82668f0b",</w:t>
        <w:br/>
        <w:t xml:space="preserve">        "HTTPStatusCode": 200,</w:t>
        <w:br/>
        <w:t xml:space="preserve">        "HTTPHeaders": {</w:t>
        <w:br/>
        <w:t xml:space="preserve">            "date": "Thu, 03 Jul 2025 12:38:30 GMT",</w:t>
        <w:br/>
        <w:t xml:space="preserve">            "content-type": "application/json",</w:t>
        <w:br/>
        <w:t xml:space="preserve">            "content-length": "2676",</w:t>
        <w:br/>
        <w:t xml:space="preserve">            "connection": "keep-alive",</w:t>
        <w:br/>
        <w:t xml:space="preserve">            "x-amzn-requestid": "e5055cf3-f55b-4b75-9aab-414a82668f0b"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"Start-rds",</w:t>
        <w:br/>
        <w:t xml:space="preserve">        "FunctionArn": "arn:aws:lambda:us-east-1:343856151193:function:Start-rds",</w:t>
        <w:br/>
        <w:t xml:space="preserve">        "Runtime": "python3.12",</w:t>
        <w:br/>
        <w:t xml:space="preserve">        "Role": "arn:aws:iam::343856151193:role/service-role/Start-rds-role-z9y4li0u",</w:t>
        <w:br/>
        <w:t xml:space="preserve">        "Handler": "lambda_function.lambda_handler",</w:t>
        <w:br/>
        <w:t xml:space="preserve">        "CodeSize": 607,</w:t>
        <w:br/>
        <w:t xml:space="preserve">        "Description": "",</w:t>
        <w:br/>
        <w:t xml:space="preserve">        "Timeout": 3,</w:t>
        <w:br/>
        <w:t xml:space="preserve">        "MemorySize": 128,</w:t>
        <w:br/>
        <w:t xml:space="preserve">        "LastModified": "2024-10-11T17:56:02.000+0000",</w:t>
        <w:br/>
        <w:t xml:space="preserve">        "CodeSha256": "kivOUPwt10tiuTRjQeTE3TiaAsrYu9AuC5zJdlbEneI=",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"49312aa6-badf-452f-9e4f-84e9218a5170",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"arn:aws:lambda:us-east-1::runtime:b5ce413242a9b8ef00a46980d4de4b943c0679481f66d34d1a1dd06ad4e16fe8"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"/aws/lambda/Start-rds"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Start-rds-cd38279b-ba35-4755-bbaf-14cb5962a346?versionId=ihGFN46N1UYtJE9sgCPpWF9hMN0jnzPo&amp;X-Amz-Security-Token=IQoJb3JpZ2luX2VjEA0aCXVzLWVhc3QtMSJHMEUCIQC0blU6B3GerU6Zg2Wl3Tpjr47QWMvidLB6nhyVEsq%2BhQIgJXwzoy0DqXMxYQKh5gHX9LZcekK9Vrv4Hq8kew4g1p4qiQIIFRAAGgw3NDk2Nzg5MDI4MzkiDBlZ2%2FeM565V2y%2B7vSrmAeM7%2B%2B3xJnBoFsoO7uOOyH3wf7cGbbXzF6UDxG%2FgXnxUfl1U3vSkOMU9OU9bCzk6ebgUzhqFc90exPRnfO%2FUvt9gT0a5vypnw6Zv9m%2FqJqhVQI1HCbkmjxfgwuodg%2BE0bWLu4YtRBYlf9jenJLF8mYpWV5VYEVI1mrbEd4z8m74ABhnXgSAnJhvxJl2TgpkR0qNSsdCzXIptnd0lT6BRB1thxXwDnpCYUHx1IK1NHWEabdfcEFa6RD8QoGCwdghVg9X%2ByXQ4ER%2Fn20yedEZG6fRO7awmwvQybO8B%2BTspyIAHhKMQAmSIMPrpmcMGOo8BeW4wGYjfDaEN7Ii1JyDgpG5k1AARdPAeYvHDawTvMt1dwN%2FT7tGKVIK3i6gHBkKtNuSClEUWf%2FeqoOv2KvfAzV4vS51Znrw7l2ogTuTuXTXjpB1zNk%2Bgz9dPXAxr5YdH7XF19JzJ1WVwYVGJ2JqkX%2FW89eIrwW78jvGitH3qDj56YJaslnT1EwYSi%2BO4c78%3D&amp;X-Amz-Algorithm=AWS4-HMAC-SHA256&amp;X-Amz-Date=20250703T123830Z&amp;X-Amz-SignedHeaders=host&amp;X-Amz-Expires=600&amp;X-Amz-Credential=ASIA25DCYHY33T2FD42N%2F20250703%2Fus-east-1%2Fs3%2Faws4_request&amp;X-Amz-Signature=ed7a2020baf093751af278c6dcc0ef3491dfd03388026da60697de318d176b46"</w:t>
        <w:br/>
        <w:t xml:space="preserve">    }</w:t>
        <w:br/>
        <w:t>}</w:t>
      </w:r>
    </w:p>
    <w:p>
      <w:pPr>
        <w:pStyle w:val="Heading1"/>
      </w:pPr>
      <w:r>
        <w:t>Nome da função: lambda-sender-confirmation-code-develop-custom-sms-sender</w:t>
      </w:r>
    </w:p>
    <w:p>
      <w:r>
        <w:t>{</w:t>
        <w:br/>
        <w:t xml:space="preserve">    "ResponseMetadata": {</w:t>
        <w:br/>
        <w:t xml:space="preserve">        "RequestId": "ead283fd-43f2-4404-9d2d-a738d4669471",</w:t>
        <w:br/>
        <w:t xml:space="preserve">        "HTTPStatusCode": 200,</w:t>
        <w:br/>
        <w:t xml:space="preserve">        "HTTPHeaders": {</w:t>
        <w:br/>
        <w:t xml:space="preserve">            "date": "Thu, 03 Jul 2025 12:38:31 GMT",</w:t>
        <w:br/>
        <w:t xml:space="preserve">            "content-type": "application/json",</w:t>
        <w:br/>
        <w:t xml:space="preserve">            "content-length": "3859",</w:t>
        <w:br/>
        <w:t xml:space="preserve">            "connection": "keep-alive",</w:t>
        <w:br/>
        <w:t xml:space="preserve">            "x-amzn-requestid": "ead283fd-43f2-4404-9d2d-a738d4669471"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"lambda-sender-confirmation-code-develop-custom-sms-sender",</w:t>
        <w:br/>
        <w:t xml:space="preserve">        "FunctionArn": "arn:aws:lambda:us-east-1:343856151193:function:lambda-sender-confirmation-code-develop-custom-sms-sender",</w:t>
        <w:br/>
        <w:t xml:space="preserve">        "Runtime": "nodejs20.x",</w:t>
        <w:br/>
        <w:t xml:space="preserve">        "Role": "arn:aws:iam::343856151193:role/lambda-sender-confirmation-code-develop-us-east-1-lambdaRole",</w:t>
        <w:br/>
        <w:t xml:space="preserve">        "Handler": "s_custom_sms_sender.handler",</w:t>
        <w:br/>
        <w:t xml:space="preserve">        "CodeSize": 7118668,</w:t>
        <w:br/>
        <w:t xml:space="preserve">        "Description": "Whitelabel - Realiza o envio de SMS customizado pelo cognito",</w:t>
        <w:br/>
        <w:t xml:space="preserve">        "Timeout": 120,</w:t>
        <w:br/>
        <w:t xml:space="preserve">        "MemorySize": 512,</w:t>
        <w:br/>
        <w:t xml:space="preserve">        "LastModified": "2024-10-16T16:24:40.000+0000",</w:t>
        <w:br/>
        <w:t xml:space="preserve">        "CodeSha256": "pZWZHw6o4UWoXoKyBEZ/sRQSWz7a5FL8KEHRzlL7upY=",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"WHITELABEL_SPEC_SENHA_LOGIN": "6ibFUrg5rokEQZLX",</w:t>
        <w:br/>
        <w:t xml:space="preserve">                "AWS_LAMBDA_SMS_SURF": "handle-sms-controller-dev-controllerSMS",</w:t>
        <w:br/>
        <w:t xml:space="preserve">                "WHITELABEL_SPEC_EMAIL_LOGIN": "parceiro_dry@api.surf.com.br",</w:t>
        <w:br/>
        <w:t xml:space="preserve">                "KEY_ID": "arn:aws:kms:us-east-1:343856151193:key/0fce8cf2-6d31-4bb3-a745-193065f66af6",</w:t>
        <w:br/>
        <w:t xml:space="preserve">                "WHITELABEL_SPEC_URL_API": "https://plataforma.stage.surf.com.br/api/spec",</w:t>
        <w:br/>
        <w:t xml:space="preserve">                "KEY_ALIAS": "dry-whitelabel-kms-develop"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"92944fc1-448c-44a6-969d-9a8f73ad7b3d",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"arn:aws:lambda:us-east-1::runtime:3cc38a00649d3324b5761bccca5fb52a862c8db1c1b85f796b7692836ee6baef"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"/aws/lambda/lambda-sender-confirmation-code-develop-custom-sms-sender"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lambda-sender-confirmation-code-develop-custom-sms-sender-76a283c9-a3df-4d84-bc95-efc5693baf63?versionId=f2KqSBX5EZrAsycK7aSXFDPGQem6QiPd&amp;X-Amz-Security-Token=IQoJb3JpZ2luX2VjEAkaCXVzLWVhc3QtMSJHMEUCIQDmjM7p4%2BFJzMnymRtsLdsCcCEIuvb30oUhgK1IZbjL4QIgKvL6ZU52Y%2F%2BTxW3ynWq2qocUhdvcUobJTHLyhqM3JdsqiQIIEhAAGgw3NDk2Nzg5MDI4MzkiDBxQ8BR01M9PT8lxdSrmAfJwL5HeryiHoJRtigQkPq1Vn%2FdvWCLw7wOkfAHdjf%2FHJUfdyIMOwYJjowQVkOaQ1o1enBA%2FCipYYVdPb%2FuqmlH0duZE7kM6%2BScB%2BslXz3uio6PL8XgWi0Lw%2Bxu9cg0Ks9fXc%2FIDBk2VewuRIzHWNd3tKdiCgZkqAAQZoPVOcC%2Bf%2Fs%2Ff44VBOO84B7bO0J%2BZApa6pHHH2CGJBzswRwFl7qLveXYBY85McpBZ5G8G7n%2FeYzY71nTCXCp%2FKGn3DGgtuw3hX3qzgwD2hytw1P%2FiGZKuP8RX68A%2FUWtBEujBJt3ufNilKseQMLWLmcMGOo8BvWoKn6IM0alysXKmJ1HUnkQakTD4b%2BSXxwRLsRwOvp6OP%2FpsbUM7TH5CgMazht6IsM28PljzTec2wdei36Y%2F6kU1BqFut84BCoM1FXTgaCDggBqPVWVMpucGZdeBgF44%2Bgf98aMyyoTHGRM%2FAvrSdmNSomu58eRS4ntIpd1je53X5NIvt4uBz2eeoISlrxw%3D&amp;X-Amz-Algorithm=AWS4-HMAC-SHA256&amp;X-Amz-Date=20250703T123831Z&amp;X-Amz-SignedHeaders=host&amp;X-Amz-Expires=600&amp;X-Amz-Credential=ASIA25DCYHY3ZGVB7TB5%2F20250703%2Fus-east-1%2Fs3%2Faws4_request&amp;X-Amz-Signature=0da8af741265dd915734cb388d373a1f8d356b0d4fb4e13fd035a8c4b79d751d"</w:t>
        <w:br/>
        <w:t xml:space="preserve">    },</w:t>
        <w:br/>
        <w:t xml:space="preserve">    "Tags": {</w:t>
        <w:br/>
        <w:t xml:space="preserve">        "aws:cloudformation:stack-name": "lambda-sender-confirmation-code-develop",</w:t>
        <w:br/>
        <w:t xml:space="preserve">        "aws:cloudformation:stack-id": "arn:aws:cloudformation:us-east-1:343856151193:stack/lambda-sender-confirmation-code-develop/9082b750-9ac3-11ee-aeae-0e79bf6d8941",</w:t>
        <w:br/>
        <w:t xml:space="preserve">        "STAGE": "develop",</w:t>
        <w:br/>
        <w:t xml:space="preserve">        "aws:cloudformation:logical-id": "CustomDashsmsDashsenderLambdaFunction"</w:t>
        <w:br/>
        <w:t xml:space="preserve">    }</w:t>
        <w:br/>
        <w:t>}</w:t>
      </w:r>
    </w:p>
    <w:p>
      <w:pPr>
        <w:pStyle w:val="Heading1"/>
      </w:pPr>
      <w:r>
        <w:t>Nome da função: handler-esim-develop-provisioningEsimMain</w:t>
      </w:r>
    </w:p>
    <w:p>
      <w:r>
        <w:t>{</w:t>
        <w:br/>
        <w:t xml:space="preserve">    "ResponseMetadata": {</w:t>
        <w:br/>
        <w:t xml:space="preserve">        "RequestId": "46093fc7-ff47-4a37-9796-e04fd729a144",</w:t>
        <w:br/>
        <w:t xml:space="preserve">        "HTTPStatusCode": 200,</w:t>
        <w:br/>
        <w:t xml:space="preserve">        "HTTPHeaders": {</w:t>
        <w:br/>
        <w:t xml:space="preserve">            "date": "Thu, 03 Jul 2025 12:38:31 GMT",</w:t>
        <w:br/>
        <w:t xml:space="preserve">            "content-type": "application/json",</w:t>
        <w:br/>
        <w:t xml:space="preserve">            "content-length": "4035",</w:t>
        <w:br/>
        <w:t xml:space="preserve">            "connection": "keep-alive",</w:t>
        <w:br/>
        <w:t xml:space="preserve">            "x-amzn-requestid": "46093fc7-ff47-4a37-9796-e04fd729a144"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"handler-esim-develop-provisioningEsimMain",</w:t>
        <w:br/>
        <w:t xml:space="preserve">        "FunctionArn": "arn:aws:lambda:us-east-1:343856151193:function:handler-esim-develop-provisioningEsimMain",</w:t>
        <w:br/>
        <w:t xml:space="preserve">        "Runtime": "nodejs20.x",</w:t>
        <w:br/>
        <w:t xml:space="preserve">        "Role": "arn:aws:iam::343856151193:role/handler-esim-develop-us-east-1-lambdaRole",</w:t>
        <w:br/>
        <w:t xml:space="preserve">        "Handler": "src/index.provisioningMain",</w:t>
        <w:br/>
        <w:t xml:space="preserve">        "CodeSize": 5318190,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"2025-06-27T14:35:48.000+0000",</w:t>
        <w:br/>
        <w:t xml:space="preserve">        "CodeSha256": "axVG37Czgt18a3anzz2v6WA6TYfz1wEm8qDsxFm6c0c=",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"PORT": "3000",</w:t>
        <w:br/>
        <w:t xml:space="preserve">                "SURF_PASSWORD": "$DrY#23IPA$eCuRiTY_",</w:t>
        <w:br/>
        <w:t xml:space="preserve">                "APP_NAME": "handle-esim",</w:t>
        <w:br/>
        <w:t xml:space="preserve">                "COGNITO_USER_POOL_ID": "us-east-1_2WbyUIiMj",</w:t>
        <w:br/>
        <w:t xml:space="preserve">                "SSL": "false",</w:t>
        <w:br/>
        <w:t xml:space="preserve">                "REGION": "us-east-1",</w:t>
        <w:br/>
        <w:t xml:space="preserve">                "CLOUDFRONT_BUCKET_S3_ESIM_URL": "https://d35k3nttyazfdq.cloudfront.net",</w:t>
        <w:br/>
        <w:t xml:space="preserve">                "DATABASE_URL": "postgres://postgres:cqNZ8ex5u18D@db-dry-whitelabel-develop.cluster-clgxiwys3kn7.us-east-1.rds.amazonaws.com:5432/crm?schema=chip",</w:t>
        <w:br/>
        <w:t xml:space="preserve">                "BUCKET_S3_ESIM_REF": "dry-esim-pdf-develop",</w:t>
        <w:br/>
        <w:t xml:space="preserve">                "SURF_BASE_URL": "https://plataforma.stage.surf.com.br",</w:t>
        <w:br/>
        <w:t xml:space="preserve">                "SES_EMAIL_FROM": "no-reply@dryconecta.com.br",</w:t>
        <w:br/>
        <w:t xml:space="preserve">                "AMBIENTE": "dev",</w:t>
        <w:br/>
        <w:t xml:space="preserve">                "SURF_USER": "drytech@drytelecom.com.br",</w:t>
        <w:br/>
        <w:t xml:space="preserve">                "LOG_LEVEL": "error,warn,log,debug,verbose",</w:t>
        <w:br/>
        <w:t xml:space="preserve">                "URL_MAIN_QUEUE": "https://sqs.us-east-1.amazonaws.com/343856151193/develop-provisioning-esim-main-queue.fifo"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"7625187b-8556-480f-9c65-9aebbc06c0f2",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"arn:aws:lambda:us-east-1::runtime:898b52e89f539c79a0704c490e80f0e06fe8804b21f96c644e1dd2c3726dc8b8"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"/aws/lambda/handler-esim-develop-provisioningEsimMain"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esim-develop-provisioningEsimMain-b896d593-0e2c-496f-9af5-45c7ddb400db?versionId=3dGWmGoWEoDUjaY6bzSanzFLPfVcTV_q&amp;X-Amz-Security-Token=IQoJb3JpZ2luX2VjEAQaCXVzLWVhc3QtMSJGMEQCIDKE4hZaejQ4PuGtXION6jw9OmtFhQsduBj1j6nWLmzWAiAwfauD07Pkm%2B8gw5tZaJOFEg8Ilc%2ByHP%2FVtJXBMbuvlyqSAgj9%2F%2F%2F%2F%2F%2F%2F%2F%2F%2F8BEAAaDDc0OTY3ODkwMjgzOSIM92iOt7lU%2FOWdNgpSKuYB38CQmCVA7avvHEKPOhsD%2F6Fet9xemmQYZz%2BjxjYVV1jQEGA3tqbZGN9WL3zE48%2BUhyk8GrbyN1BXqb7TyGPgPJj127qplV8TuskLGabpevdBhGbFf3CS%2FSy5LRkkblg5M89ZuTKp71s9TRepYiFjgmToeU5pvCUKf%2FKZmvAXvSnKdumHLT4Tn12rfosGxX5wyR7aulSO3Tzc26BZ0xQcSh5i0ZAI4emKTO5S9UIu6ufjcaqvyQpZzfDICI3XwLGXmiTQnWbosb1DgG7GFtUJX74OpDghtdZkF4j80Ux9gXM0Jua7HM8w2PqXwwY6kAENHG6LBY%2BUzBcPHe44fNaY4gbSwR4PfRbdYcYAJ9hxw9PRfuUcPVT29jYqvZqs7OakEPbqnjlYqMuBxOFuIddLoisxGDV6oBrU0VBLY3ZHJx%2BfoCqBj4XXZcESrVRHbbEGAN7Sm1DzxjkgkBZ3162zrwY8U%2FA25qEzgQ4GuPoJlpDnwPoEd3PiUxTYXT1gHv8%3D&amp;X-Amz-Algorithm=AWS4-HMAC-SHA256&amp;X-Amz-Date=20250703T123831Z&amp;X-Amz-SignedHeaders=host&amp;X-Amz-Expires=600&amp;X-Amz-Credential=ASIA25DCYHY33KCHIGFT%2F20250703%2Fus-east-1%2Fs3%2Faws4_request&amp;X-Amz-Signature=30df6b755a8e2d53e9e951199a68aad948705e010d77ea0c121a4a097d7aa06f"</w:t>
        <w:br/>
        <w:t xml:space="preserve">    },</w:t>
        <w:br/>
        <w:t xml:space="preserve">    "Tags": {</w:t>
        <w:br/>
        <w:t xml:space="preserve">        "aws:cloudformation:stack-name": "handler-esim-develop",</w:t>
        <w:br/>
        <w:t xml:space="preserve">        "aws:cloudformation:stack-id": "arn:aws:cloudformation:us-east-1:343856151193:stack/handler-esim-develop/146ec8c0-2b0c-11ed-89cb-0eda4ac44dcf",</w:t>
        <w:br/>
        <w:t xml:space="preserve">        "STAGE": "develop",</w:t>
        <w:br/>
        <w:t xml:space="preserve">        "aws:cloudformation:logical-id": "ProvisioningEsimMainLambdaFunction"</w:t>
        <w:br/>
        <w:t xml:space="preserve">    }</w:t>
        <w:br/>
        <w:t>}</w:t>
      </w:r>
    </w:p>
    <w:p>
      <w:pPr>
        <w:pStyle w:val="Heading1"/>
      </w:pPr>
      <w:r>
        <w:t>Nome da função: handler-auditoria-develop-listAuditType</w:t>
      </w:r>
    </w:p>
    <w:p>
      <w:r>
        <w:t>{</w:t>
        <w:br/>
        <w:t xml:space="preserve">    "ResponseMetadata": {</w:t>
        <w:br/>
        <w:t xml:space="preserve">        "RequestId": "72c44771-6aee-4c08-b216-943e5cad20bd",</w:t>
        <w:br/>
        <w:t xml:space="preserve">        "HTTPStatusCode": 200,</w:t>
        <w:br/>
        <w:t xml:space="preserve">        "HTTPHeaders": {</w:t>
        <w:br/>
        <w:t xml:space="preserve">            "date": "Thu, 03 Jul 2025 12:38:31 GMT",</w:t>
        <w:br/>
        <w:t xml:space="preserve">            "content-type": "application/json",</w:t>
        <w:br/>
        <w:t xml:space="preserve">            "content-length": "3446",</w:t>
        <w:br/>
        <w:t xml:space="preserve">            "connection": "keep-alive",</w:t>
        <w:br/>
        <w:t xml:space="preserve">            "x-amzn-requestid": "72c44771-6aee-4c08-b216-943e5cad20bd"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"handler-auditoria-develop-listAuditType",</w:t>
        <w:br/>
        <w:t xml:space="preserve">        "FunctionArn": "arn:aws:lambda:us-east-1:343856151193:function:handler-auditoria-develop-listAuditType",</w:t>
        <w:br/>
        <w:t xml:space="preserve">        "Runtime": "nodejs14.x",</w:t>
        <w:br/>
        <w:t xml:space="preserve">        "Role": "arn:aws:iam::343856151193:role/handler-auditoria-develop-us-east-1-lambdaRole",</w:t>
        <w:br/>
        <w:t xml:space="preserve">        "Handler": "src/index.listAuditType",</w:t>
        <w:br/>
        <w:t xml:space="preserve">        "CodeSize": 662412,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"2022-09-13T03:44:31.000+0000",</w:t>
        <w:br/>
        <w:t xml:space="preserve">        "CodeSha256": "8TF12sjS+DTMyKVOmxDNVwm3RzZUXX0zgzQwdbW3S+I=",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"postgres://postgres:1EyLtXU4698MAjkd75VuDG@db-dry-whitelabel-develop.cluster-clgxiwys3kn7.us-east-1.rds.amazonaws.com:5432/crm?schema=public",</w:t>
        <w:br/>
        <w:t xml:space="preserve">                "PORT": "3000",</w:t>
        <w:br/>
        <w:t xml:space="preserve">                "APP_NAME": "handle-auditoria",</w:t>
        <w:br/>
        <w:t xml:space="preserve">                "AMBIENTE": "dev",</w:t>
        <w:br/>
        <w:t xml:space="preserve">                "LOG_LEVEL": "error,warn,log,debug,verbose",</w:t>
        <w:br/>
        <w:t xml:space="preserve">                "SSL": "false"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"984d58df-6dbd-47ff-8b55-1abea0e79e2a",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"/aws/lambda/handler-auditoria-develop-listAuditType"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auditoria-develop-listAuditType-63a247cb-9a1a-4d65-97b8-610c4c37fd23?versionId=KOZ6aquhO2YxxWyxhcSMTs.Ax3iDP1mN&amp;X-Amz-Security-Token=IQoJb3JpZ2luX2VjEAQaCXVzLWVhc3QtMSJGMEQCIAwz8GVPhuqX5OTkCXECFOY8wGFvnPTOvhl5VviIucWfAiAN7Pc41Hngp5iSRlzigMqrQTExTYg%2BXu3qvIkgEqRBwyqSAgj9%2F%2F%2F%2F%2F%2F%2F%2F%2F%2F8BEAAaDDc0OTY3ODkwMjgzOSIMiSu8bkezEFFhLf4wKuYBPHc3kAGpxTZUzJWk0cejIZPvyTyIez8RmPWWSyIjzW4OzJAZvAy98y59RHGC6Kvz%2FebVDjqsZWJlik7WYslTGPcXZIIs2N6j4lfwQBMm9k4KWmHMQJU1eWIx8qo%2FWT4M7rssHtFtTkqqU%2FpH9sV%2BGfWUaC1RcbpL3cbwDPBWe0buvl8rVlr5rD3JJtMaaAfX%2FtDZH4Jyan7perscS0vE4IlhW6mX1oLKkB%2B7yYmjJQe6clx%2B2PqF0gRjEDPU85m45YX6jDvpOpgNCmRuiFz8se6tDODwqspV2vjsIGvIVgGk8mM13b4wxv6XwwY6kAHLLg6a5d8k0oR18aB10Bi49aXvg76idJVa1aFfq6Nw%2B2SJ6Ksxyujt0WxjnPa72tigXsz50z4aNtjBj7fszLPk2IT95TadgAGaKCBUbag3F2m354nArKK%2BBI7t9xKS28BhoguSqnTM0kZdwZGoz7Yas4BYWeO12MIfMydMt%2B5MKWJKT2XEZbZ5OPiN5YX%2Bgmg%3D&amp;X-Amz-Algorithm=AWS4-HMAC-SHA256&amp;X-Amz-Date=20250703T123831Z&amp;X-Amz-SignedHeaders=host&amp;X-Amz-Expires=600&amp;X-Amz-Credential=ASIA25DCYHY3T3RJY5EL%2F20250703%2Fus-east-1%2Fs3%2Faws4_request&amp;X-Amz-Signature=fc4dfc89155e4cc24711b95b93cf63609507b6322491b880e8a9a82c1f103177"</w:t>
        <w:br/>
        <w:t xml:space="preserve">    },</w:t>
        <w:br/>
        <w:t xml:space="preserve">    "Tags": {</w:t>
        <w:br/>
        <w:t xml:space="preserve">        "aws:cloudformation:stack-name": "handler-auditoria-develop",</w:t>
        <w:br/>
        <w:t xml:space="preserve">        "aws:cloudformation:stack-id": "arn:aws:cloudformation:us-east-1:343856151193:stack/handler-auditoria-develop/730d9630-2ed7-11ed-84a8-1218593912a7",</w:t>
        <w:br/>
        <w:t xml:space="preserve">        "STAGE": "develop",</w:t>
        <w:br/>
        <w:t xml:space="preserve">        "aws:cloudformation:logical-id": "ListAuditTypeLambdaFunction"</w:t>
        <w:br/>
        <w:t xml:space="preserve">    }</w:t>
        <w:br/>
        <w:t>}</w:t>
      </w:r>
    </w:p>
    <w:p>
      <w:pPr>
        <w:pStyle w:val="Heading1"/>
      </w:pPr>
      <w:r>
        <w:t>Nome da função: whitelabel-handler-usuario-develop-pre-signup</w:t>
      </w:r>
    </w:p>
    <w:p>
      <w:r>
        <w:t>{</w:t>
        <w:br/>
        <w:t xml:space="preserve">    "ResponseMetadata": {</w:t>
        <w:br/>
        <w:t xml:space="preserve">        "RequestId": "70f81268-c345-4a56-855e-6aac827e4f13",</w:t>
        <w:br/>
        <w:t xml:space="preserve">        "HTTPStatusCode": 200,</w:t>
        <w:br/>
        <w:t xml:space="preserve">        "HTTPHeaders": {</w:t>
        <w:br/>
        <w:t xml:space="preserve">            "date": "Thu, 03 Jul 2025 12:38:31 GMT",</w:t>
        <w:br/>
        <w:t xml:space="preserve">            "content-type": "application/json",</w:t>
        <w:br/>
        <w:t xml:space="preserve">            "content-length": "4299",</w:t>
        <w:br/>
        <w:t xml:space="preserve">            "connection": "keep-alive",</w:t>
        <w:br/>
        <w:t xml:space="preserve">            "x-amzn-requestid": "70f81268-c345-4a56-855e-6aac827e4f13"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"whitelabel-handler-usuario-develop-pre-signup",</w:t>
        <w:br/>
        <w:t xml:space="preserve">        "FunctionArn": "arn:aws:lambda:us-east-1:343856151193:function:whitelabel-handler-usuario-develop-pre-signup",</w:t>
        <w:br/>
        <w:t xml:space="preserve">        "Runtime": "nodejs18.x",</w:t>
        <w:br/>
        <w:t xml:space="preserve">        "Role": "arn:aws:iam::343856151193:role/whitelabel-handler-usuario-develop-us-east-1-lambdaRole",</w:t>
        <w:br/>
        <w:t xml:space="preserve">        "Handler": "src/index.preSignup",</w:t>
        <w:br/>
        <w:t xml:space="preserve">        "CodeSize": 5318586,</w:t>
        <w:br/>
        <w:t xml:space="preserve">        "Description": "Whitelabel - Utilizado para validar o cadastro do usuario no Cognito",</w:t>
        <w:br/>
        <w:t xml:space="preserve">        "Timeout": 6,</w:t>
        <w:br/>
        <w:t xml:space="preserve">        "MemorySize": 512,</w:t>
        <w:br/>
        <w:t xml:space="preserve">        "LastModified": "2024-10-16T16:24:43.000+0000",</w:t>
        <w:br/>
        <w:t xml:space="preserve">        "CodeSha256": "itRE/QookhvhhKjxJF8gOYOh4T/LzQVsqwdAH687mVU=",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"APP_ENV": "develop",</w:t>
        <w:br/>
        <w:t xml:space="preserve">                "WHITELABEL_SPEC_EMAIL_LOGIN": "parceiro_dry@api.surf.com.br",</w:t>
        <w:br/>
        <w:t xml:space="preserve">                "KEY_ID": "arn:aws:kms:us-east-1:343856151193:key/0fce8cf2-6d31-4bb3-a745-193065f66af6",</w:t>
        <w:br/>
        <w:t xml:space="preserve">                "DB_PORTA": "5432",</w:t>
        <w:br/>
        <w:t xml:space="preserve">                "WHITELABEL_SPEC_URL_API": "https://plataforma.stage.surf.com.br/api/spec",</w:t>
        <w:br/>
        <w:t xml:space="preserve">                "KEY_ALIAS": "dry-whitelabel-kms-develop",</w:t>
        <w:br/>
        <w:t xml:space="preserve">                "DB_HOST": "db-dry-whitelabel-develop.cluster-clgxiwys3kn7.us-east-1.rds.amazonaws.com",</w:t>
        <w:br/>
        <w:t xml:space="preserve">                "DB_SENHA": "cqNZ8ex5u18D",</w:t>
        <w:br/>
        <w:t xml:space="preserve">                "INFOBIP_URL_SMS_SENDER": "https://6jnkne.api.infobip.com/sms/2/text/advanced",</w:t>
        <w:br/>
        <w:t xml:space="preserve">                "WHITELABEL_DYNAMODB_REGION": "us-east-1",</w:t>
        <w:br/>
        <w:t xml:space="preserve">                "DB_BANCO": "whitelabel",</w:t>
        <w:br/>
        <w:t xml:space="preserve">                "WHITELABEL_SPEC_SENHA_LOGIN": "6ibFUrg5rokEQZLX",</w:t>
        <w:br/>
        <w:t xml:space="preserve">                "AWS_LAMBDA_SMS_SURF": "handle-sms-controller-dev-controllerSMS",</w:t>
        <w:br/>
        <w:t xml:space="preserve">                "INFOBIP_AUTH": "App 6af3ca1d1f6b409bb147d5e0a0edac19-704c1f5d-6a49-490e-860b-4ceda67488aa",</w:t>
        <w:br/>
        <w:t xml:space="preserve">                "WHITELABEL_DYNAMODB_TABLE_USER": "whitelabel-usuario",</w:t>
        <w:br/>
        <w:t xml:space="preserve">                "DB_USUARIO": "postgres",</w:t>
        <w:br/>
        <w:t xml:space="preserve">                "DB_TIPO": "postgres",</w:t>
        <w:br/>
        <w:t xml:space="preserve">                "INFOBIP_FROM_SENDER": "Dry Connecta"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"dbc9a072-d260-4d9e-9e5d-c58fc6d54298",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"arn:aws:lambda:us-east-1::runtime:bcd7c0a83c1c6bc9b4982403f8200084d0db1fe61d7c4d3215979c11bb00d650"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"/aws/lambda/whitelabel-handler-usuario-develop-pre-signup"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whitelabel-handler-usuario-develop-pre-signup-8dbe7174-e56a-43fd-9ab0-8bf9eb52c958?versionId=F1rL15jfKgvFGI9pjwqHI0lwDFpDw6Pj&amp;X-Amz-Security-Token=IQoJb3JpZ2luX2VjEAwaCXVzLWVhc3QtMSJHMEUCIAepVhOs%2FAf2anhteo%2BOrBX%2B47LHUalouoF6BNhbeojLAiEA7kyGD3crknKnSIXKhMvErJBvSGhXoRT8DtuxE4%2FEjtgqiQIIFRAAGgw3NDk2Nzg5MDI4MzkiDIxti1VstYysdOuVxyrmAdVWU2QgIFnJnyThlLxHCK1zO1A%2Fv8pz%2BoJHIxHkhGBG3gAEtdH%2FNIzQm6hVeM8SlmuYnkRQ8d8RVobnu1%2FDWY4u3s5rRFYtdl36cSxdOA2U5I%2FH3O9NIo%2FvOPU%2Bf%2BMBq9FQLPqzzEbJmdEwPAP8rzdYdPgy8lwe1%2FZBEeAQqiVJdkatKN13bt8IMkMkHxFNdjXiMmmsjEJf6a7LBBz373GR%2BGhWNvZbi7S3jeY1JEfqrkiY%2FEQDIclEQxNsqYTROMPs9V7S3qECLa%2FGYlP1BBiYNntkbzGhnc9McgsX%2BaGGcVEl4oPDMLTfmcMGOo8B1GlhE%2B2aQPZ6m%2F2EKYaLGpihKI5uCbwvOD6KC7Mew1hGLZuGKmxt3Xv%2B4iXUlIw2xQ1EuaBDdJ18WHDEtm6bJJ7bHmF9Z35ZTZNWoIfG%2F1RBzO64mRtNZGnfDx0zVJ2831sACCUY9lP2bWwQsZ1cdTZx6JKY3UvPQbWFuFzPQQm0d2x9Q9tjCQJnteIxGOo%3D&amp;X-Amz-Algorithm=AWS4-HMAC-SHA256&amp;X-Amz-Date=20250703T123831Z&amp;X-Amz-SignedHeaders=host&amp;X-Amz-Expires=600&amp;X-Amz-Credential=ASIA25DCYHY3TKCTWKP4%2F20250703%2Fus-east-1%2Fs3%2Faws4_request&amp;X-Amz-Signature=8a7ca6d591b2d1c497fac57084a183eb80dde0c274e1b61006c8f96128d5b8f0"</w:t>
        <w:br/>
        <w:t xml:space="preserve">    },</w:t>
        <w:br/>
        <w:t xml:space="preserve">    "Tags": {</w:t>
        <w:br/>
        <w:t xml:space="preserve">        "aws:cloudformation:stack-name": "whitelabel-handler-usuario-develop",</w:t>
        <w:br/>
        <w:t xml:space="preserve">        "aws:cloudformation:stack-id": "arn:aws:cloudformation:us-east-1:343856151193:stack/whitelabel-handler-usuario-develop/72358b00-9b73-11ee-b9a6-12b5b931bd2d",</w:t>
        <w:br/>
        <w:t xml:space="preserve">        "STAGE": "develop",</w:t>
        <w:br/>
        <w:t xml:space="preserve">        "aws:cloudformation:logical-id": "PreDashsignupLambdaFunction"</w:t>
        <w:br/>
        <w:t xml:space="preserve">    }</w:t>
        <w:br/>
        <w:t>}</w:t>
      </w:r>
    </w:p>
    <w:p>
      <w:pPr>
        <w:pStyle w:val="Heading1"/>
      </w:pPr>
      <w:r>
        <w:t>Nome da função: handler-authentication-develop-check</w:t>
      </w:r>
    </w:p>
    <w:p>
      <w:r>
        <w:t>{</w:t>
        <w:br/>
        <w:t xml:space="preserve">    "ResponseMetadata": {</w:t>
        <w:br/>
        <w:t xml:space="preserve">        "RequestId": "47f813ec-5cae-4fd2-a0eb-c9c60bf7beed",</w:t>
        <w:br/>
        <w:t xml:space="preserve">        "HTTPStatusCode": 200,</w:t>
        <w:br/>
        <w:t xml:space="preserve">        "HTTPHeaders": {</w:t>
        <w:br/>
        <w:t xml:space="preserve">            "date": "Thu, 03 Jul 2025 12:38:32 GMT",</w:t>
        <w:br/>
        <w:t xml:space="preserve">            "content-type": "application/json",</w:t>
        <w:br/>
        <w:t xml:space="preserve">            "content-length": "3401",</w:t>
        <w:br/>
        <w:t xml:space="preserve">            "connection": "keep-alive",</w:t>
        <w:br/>
        <w:t xml:space="preserve">            "x-amzn-requestid": "47f813ec-5cae-4fd2-a0eb-c9c60bf7beed"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"handler-authentication-develop-check",</w:t>
        <w:br/>
        <w:t xml:space="preserve">        "FunctionArn": "arn:aws:lambda:us-east-1:343856151193:function:handler-authentication-develop-check",</w:t>
        <w:br/>
        <w:t xml:space="preserve">        "Runtime": "nodejs14.x",</w:t>
        <w:br/>
        <w:t xml:space="preserve">        "Role": "arn:aws:iam::343856151193:role/handler-authentication-develop-us-east-1-lambdaRole",</w:t>
        <w:br/>
        <w:t xml:space="preserve">        "Handler": "src/index.check",</w:t>
        <w:br/>
        <w:t xml:space="preserve">        "CodeSize": 759520,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"2022-11-30T01:11:38.000+0000",</w:t>
        <w:br/>
        <w:t xml:space="preserve">        "CodeSha256": "SQ3ly4e1lWHo2IUdgqm75Wb+ThkkPufcaPSaCXkQv+8=",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"postgres://postgres:1EyLtXU4698MAjkd75VuDG@db-dry-whitelabel-develop.cluster-clgxiwys3kn7.us-east-1.rds.amazonaws.com:5432/crm",</w:t>
        <w:br/>
        <w:t xml:space="preserve">                "JWT_SECRET": "dry-crm",</w:t>
        <w:br/>
        <w:t xml:space="preserve">                "URL_CRM_AUTH": "https://dry-group-crm-api-auth.develop.dryconecta.com.br",</w:t>
        <w:br/>
        <w:t xml:space="preserve">                "AMBIENTE": "develop"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"8127160e-05ec-410a-a6f1-f4f9fec3872c",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"/aws/lambda/handler-authentication-develop-check"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authentication-develop-check-b314ad45-0ac4-41b0-8350-dfa6d35bad92?versionId=UyVJDmYJeZY1WfjrVxXEnGLVfAxuxr0O&amp;X-Amz-Security-Token=IQoJb3JpZ2luX2VjEAwaCXVzLWVhc3QtMSJGMEQCIHp4m4VqagHbiojkCTllnFU4%2FkWY%2BT%2FCu8sYMRNRJZNbAiBsMsNOHregTmxfW4fX%2Ba2HzdUxAWRmxyFEeo7m3qKs3CqJAggVEAAaDDc0OTY3ODkwMjgzOSIMlXUi8m2TAyp2uwkpKuYBQ9j85oaXbYw7yAAae5109rBlAA942uxbvPamDBmENhcwL5gFKy7gsyT9m%2FV39V2w6EbHqkgwAZY5xL%2BczNHz7MTYx0Y7%2Bml2Rbf7PYESDAZUhJ4a2gYUQwvJ5tHpHhzb29WJXJytxJWArKmeSYUqaT%2FOwlM7VRtioIbk8uvK%2B3V4QpPzRhbwS3BzIc3mKSFFFd3l2hi%2BGVJ9fRwx2CxAgvLc7f1uTXbVOWu4teAmxyVtaYJ3%2For7FZWepjdc2e9RIMWdJi0o9ZTSOWEj%2FGmKh0KHucgiCJ1GNu0Kh4sNlJlP1kJS8zkwtOGZwwY6kAH%2Fviua7UT4Yt4cV%2B0xAT%2FFByZ6K%2BorOBuSvV8yj1DKRf6J8q2YE5JE4T7LSilzUVsVpmV3X4z3XQqNeoYiKgu2lyAgxtiUiKYipKkZh%2FBO4XTJ5yHJrgA7MW0VZtTqMieYLB4MsYsk%2Fsl8tM6kd6nykNLrPbeR9c4NcbUHNG1LSIIwooJ3YmpHCU7wxmJQV%2Bw%3D&amp;X-Amz-Algorithm=AWS4-HMAC-SHA256&amp;X-Amz-Date=20250703T123832Z&amp;X-Amz-SignedHeaders=host&amp;X-Amz-Expires=600&amp;X-Amz-Credential=ASIA25DCYHY3QX44GRJA%2F20250703%2Fus-east-1%2Fs3%2Faws4_request&amp;X-Amz-Signature=84958d31049c5a36fbc0d8ee06fd40c05e342bbb9ec611435bfc30ef73db6b6b"</w:t>
        <w:br/>
        <w:t xml:space="preserve">    },</w:t>
        <w:br/>
        <w:t xml:space="preserve">    "Tags": {</w:t>
        <w:br/>
        <w:t xml:space="preserve">        "aws:cloudformation:stack-name": "handler-authentication-develop",</w:t>
        <w:br/>
        <w:t xml:space="preserve">        "aws:cloudformation:stack-id": "arn:aws:cloudformation:us-east-1:343856151193:stack/handler-authentication-develop/85207d90-69cb-11ed-934b-0a8057042631",</w:t>
        <w:br/>
        <w:t xml:space="preserve">        "STAGE": "develop",</w:t>
        <w:br/>
        <w:t xml:space="preserve">        "aws:cloudformation:logical-id": "CheckLambdaFunction"</w:t>
        <w:br/>
        <w:t xml:space="preserve">    }</w:t>
        <w:br/>
        <w:t>}</w:t>
      </w:r>
    </w:p>
    <w:p>
      <w:pPr>
        <w:pStyle w:val="Heading1"/>
      </w:pPr>
      <w:r>
        <w:t>Nome da função: dry-handler-chip-develop-activateChip</w:t>
      </w:r>
    </w:p>
    <w:p>
      <w:r>
        <w:t>{</w:t>
        <w:br/>
        <w:t xml:space="preserve">    "ResponseMetadata": {</w:t>
        <w:br/>
        <w:t xml:space="preserve">        "RequestId": "7140a505-22c5-4f07-97c9-570ce30df458",</w:t>
        <w:br/>
        <w:t xml:space="preserve">        "HTTPStatusCode": 200,</w:t>
        <w:br/>
        <w:t xml:space="preserve">        "HTTPHeaders": {</w:t>
        <w:br/>
        <w:t xml:space="preserve">            "date": "Thu, 03 Jul 2025 12:38:32 GMT",</w:t>
        <w:br/>
        <w:t xml:space="preserve">            "content-type": "application/json",</w:t>
        <w:br/>
        <w:t xml:space="preserve">            "content-length": "3749",</w:t>
        <w:br/>
        <w:t xml:space="preserve">            "connection": "keep-alive",</w:t>
        <w:br/>
        <w:t xml:space="preserve">            "x-amzn-requestid": "7140a505-22c5-4f07-97c9-570ce30df458"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"dry-handler-chip-develop-activateChip",</w:t>
        <w:br/>
        <w:t xml:space="preserve">        "FunctionArn": "arn:aws:lambda:us-east-1:343856151193:function:dry-handler-chip-develop-activateChip",</w:t>
        <w:br/>
        <w:t xml:space="preserve">        "Runtime": "nodejs14.x",</w:t>
        <w:br/>
        <w:t xml:space="preserve">        "Role": "arn:aws:iam::343856151193:role/dry-handler-chip-develop-us-east-1-lambdaRole",</w:t>
        <w:br/>
        <w:t xml:space="preserve">        "Handler": "src/index.activateChip",</w:t>
        <w:br/>
        <w:t xml:space="preserve">        "CodeSize": 967446,</w:t>
        <w:br/>
        <w:t xml:space="preserve">        "Description": "",</w:t>
        <w:br/>
        <w:t xml:space="preserve">        "Timeout": 6,</w:t>
        <w:br/>
        <w:t xml:space="preserve">        "MemorySize": 1024,</w:t>
        <w:br/>
        <w:t xml:space="preserve">        "LastModified": "2025-05-14T12:29:50.000+0000",</w:t>
        <w:br/>
        <w:t xml:space="preserve">        "CodeSha256": "XyES5cpg5OrzqCMtfzKhfIVVfILdLJVms9zE3Idcjf4=",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"postgres://postgres:cqNZ8ex5u18D@db-dry-whitelabel-develop.cluster-clgxiwys3kn7.us-east-1.rds.amazonaws.com:5432/crm",</w:t>
        <w:br/>
        <w:t xml:space="preserve">                "SURF_PASSWORD": "$DrY#23IPA$eCuRiTY_",</w:t>
        <w:br/>
        <w:t xml:space="preserve">                "WHITELABEL_CHIP_BASE_URL": "https://dry-group-whitelabel-api-chip.develop.dryconecta.com.br",</w:t>
        <w:br/>
        <w:t xml:space="preserve">                "APP_NAME": "dry-handler-chip",</w:t>
        <w:br/>
        <w:t xml:space="preserve">                "SURF_BASE_URL": "https://plataforma.stage.surf.com.br/api/spec",</w:t>
        <w:br/>
        <w:t xml:space="preserve">                "SURF_SPEC_BASE_URL": "https://plataforma.stage.surf.com.br/api/spec-consumo",</w:t>
        <w:br/>
        <w:t xml:space="preserve">                "AMBIENTE": "develop",</w:t>
        <w:br/>
        <w:t xml:space="preserve">                "QUEUE_URL": "https://sqs.us-east-1.amazonaws.com/343856151193/dry-handler-chip-develop-chip",</w:t>
        <w:br/>
        <w:t xml:space="preserve">                "SURF_USER": "drytech@drytelecom.com.br"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"b9685f56-4b0d-4543-a1fb-ee32451eed1d",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"/aws/lambda/dry-handler-chip-develop-activateChip"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chip-develop-activateChip-087369fc-ff84-465a-80eb-b7efdec343bf?versionId=TxTE.7i.s0xuWyhw7Xsx0E_i0pLX2mdX&amp;X-Amz-Security-Token=IQoJb3JpZ2luX2VjEAEaCXVzLWVhc3QtMSJHMEUCIQCzj4CzpuQ0MrZMWWM%2Bo1VUmOQLbYl6hnMA9xvJquIcWwIgE1ailWfoUNn4Pqfn84ppVPgaEvHeGmAV0kJ9YnNLoXsqkgII%2Bv%2F%2F%2F%2F%2F%2F%2F%2F%2F%2FARAAGgw3NDk2Nzg5MDI4MzkiDKKVoCxoX6RxDvuaaCrmAR87qaXNiu%2FxmtJ%2FwNI3lzGqd2W9opAxdw2Egg9OdgMHTrtqIspSfpOWlNOYrZuTpMNW6XAXM0%2FuivHpQVMaxmLBSK5VB5so5KioelgIMRo4BgkH0d68Fp0t6DmjEDL9YObZczi1OWAriL7p2xg5o2Uqgq24F5fgVx48dcATldqHi%2FxwjCS6tMDwDf0Jyy0yP15aStMGfuravJxcgFg5Pq9jAy%2FJMCQWNlaHdxilsI8hI74ExMXIziu4tm2kLWCsvLA9OxELyuGuPMZykjjrm1qlHPDtnNtLXheK1kFLZKV4JwIcYCcaMOuol8MGOo8BHjPuaVwL2j2MTetWkTGr71gyAqerQxm%2BcwuAT4s5de3M6Ug2bYs%2F%2BwE4NWNwVaUIXwUhIy8u6AcnnhqU52Ao%2FN1moaRIsYzmCowmYsjgyK9cKlkzqskcgva0X6Tnszp%2B6hEwcA7fpKM9LSnCCc62nMCJ%2Bp51OUOTJeoem7vzMgf9gszaYJaNZFv3TK7YGWw%3D&amp;X-Amz-Algorithm=AWS4-HMAC-SHA256&amp;X-Amz-Date=20250703T123832Z&amp;X-Amz-SignedHeaders=host&amp;X-Amz-Expires=600&amp;X-Amz-Credential=ASIA25DCYHY3YQJM2JEK%2F20250703%2Fus-east-1%2Fs3%2Faws4_request&amp;X-Amz-Signature=416dd565022bd4c6840c33636721d6eb688c38cc4bcdb51639fe174619dcdeab"</w:t>
        <w:br/>
        <w:t xml:space="preserve">    },</w:t>
        <w:br/>
        <w:t xml:space="preserve">    "Tags": {</w:t>
        <w:br/>
        <w:t xml:space="preserve">        "aws:cloudformation:stack-name": "dry-handler-chip-develop",</w:t>
        <w:br/>
        <w:t xml:space="preserve">        "aws:cloudformation:stack-id": "arn:aws:cloudformation:us-east-1:343856151193:stack/dry-handler-chip-develop/78e4ca40-09f9-11ed-9a7d-0ebd06d1011d",</w:t>
        <w:br/>
        <w:t xml:space="preserve">        "STAGE": "develop",</w:t>
        <w:br/>
        <w:t xml:space="preserve">        "aws:cloudformation:logical-id": "ActivateChipLambdaFunction"</w:t>
        <w:br/>
        <w:t xml:space="preserve">    }</w:t>
        <w:br/>
        <w:t>}</w:t>
      </w:r>
    </w:p>
    <w:p>
      <w:pPr>
        <w:pStyle w:val="Heading1"/>
      </w:pPr>
      <w:r>
        <w:t>Nome da função: handler-auditoria-develop-createAuditEntry</w:t>
      </w:r>
    </w:p>
    <w:p>
      <w:r>
        <w:t>{</w:t>
        <w:br/>
        <w:t xml:space="preserve">    "ResponseMetadata": {</w:t>
        <w:br/>
        <w:t xml:space="preserve">        "RequestId": "db3d8221-bef3-4abb-91b3-a8e9819cc91f",</w:t>
        <w:br/>
        <w:t xml:space="preserve">        "HTTPStatusCode": 200,</w:t>
        <w:br/>
        <w:t xml:space="preserve">        "HTTPHeaders": {</w:t>
        <w:br/>
        <w:t xml:space="preserve">            "date": "Thu, 03 Jul 2025 12:38:32 GMT",</w:t>
        <w:br/>
        <w:t xml:space="preserve">            "content-type": "application/json",</w:t>
        <w:br/>
        <w:t xml:space="preserve">            "content-length": "3476",</w:t>
        <w:br/>
        <w:t xml:space="preserve">            "connection": "keep-alive",</w:t>
        <w:br/>
        <w:t xml:space="preserve">            "x-amzn-requestid": "db3d8221-bef3-4abb-91b3-a8e9819cc91f"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"handler-auditoria-develop-createAuditEntry",</w:t>
        <w:br/>
        <w:t xml:space="preserve">        "FunctionArn": "arn:aws:lambda:us-east-1:343856151193:function:handler-auditoria-develop-createAuditEntry",</w:t>
        <w:br/>
        <w:t xml:space="preserve">        "Runtime": "nodejs14.x",</w:t>
        <w:br/>
        <w:t xml:space="preserve">        "Role": "arn:aws:iam::343856151193:role/handler-auditoria-develop-us-east-1-lambdaRole",</w:t>
        <w:br/>
        <w:t xml:space="preserve">        "Handler": "src/index.createAuditEntry",</w:t>
        <w:br/>
        <w:t xml:space="preserve">        "CodeSize": 662412,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"2022-09-13T03:44:31.000+0000",</w:t>
        <w:br/>
        <w:t xml:space="preserve">        "CodeSha256": "8TF12sjS+DTMyKVOmxDNVwm3RzZUXX0zgzQwdbW3S+I=",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"postgres://postgres:1EyLtXU4698MAjkd75VuDG@db-dry-whitelabel-develop.cluster-clgxiwys3kn7.us-east-1.rds.amazonaws.com:5432/crm?schema=public",</w:t>
        <w:br/>
        <w:t xml:space="preserve">                "PORT": "3000",</w:t>
        <w:br/>
        <w:t xml:space="preserve">                "APP_NAME": "handle-auditoria",</w:t>
        <w:br/>
        <w:t xml:space="preserve">                "AMBIENTE": "dev",</w:t>
        <w:br/>
        <w:t xml:space="preserve">                "LOG_LEVEL": "error,warn,log,debug,verbose",</w:t>
        <w:br/>
        <w:t xml:space="preserve">                "SSL": "false"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"17a120ff-e3b0-40a8-be36-742e3f4ad578",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"/aws/lambda/handler-auditoria-develop-createAuditEntry"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auditoria-develop-createAuditEntry-5f5b9043-3937-4a1f-9b64-ce0fdaa132c4?versionId=a6WxWe2Zxgh5x4CswjI87jIwDyjqirQ9&amp;X-Amz-Security-Token=IQoJb3JpZ2luX2VjEAEaCXVzLWVhc3QtMSJIMEYCIQDzE1fq0xC1F5ZkKlDs4tI6l603UPBfCqvtQhq4k35%2FAwIhALNh5AOxjtVYrkL9%2BWCZrIsYm%2F9rj2VAJwTGyhahtsyjKpICCPr%2F%2F%2F%2F%2F%2F%2F%2F%2F%2FwEQABoMNzQ5Njc4OTAyODM5IgyoYf0jpGAWfxgpKEAq5gHFrdyY5NttqydstXoFrT1p6uk7exzMw7g%2B85%2FmQ5by7P6dr1bxVDaIda4Cnm0zAW5Gt6pK3dy1cL7JiKz9LXchFh%2BmfP4%2FfwksndsuaEsYOa57LEm%2F22ZFgIgSqYslho90j3Wj74LwKzrIc94rLdQ2d%2FfA87BoC1NXvVkjvD%2BbONmi%2Bp1kEAmsff%2BHKRwBZHUZkgvTiedlUNZSDoEIdeC9BicKlK0WDVTq%2FkZR9Zm8sdPlRaSd3RLxU4%2BHRrNTOm2P74pk0odPX4Qlnu4uTx0YGgtTWQ%2FvfqTQ9cD2d%2FXunkgGEZQ1tTDRqpfDBjqOAbStrjLfpx7eylznGv3T6CRmt0gJwBxgo9OK0wuu4m2gFhK4zTHt1u27vdlR3KJCujKtAuqzm9hYNE5YueKokxdPIw3HLZIJPgrYm3rxOKPx9vxDnaCsm23GgGEG3svLOT52zh1%2B2FYMROvdpWMwJjXOH8zW8qG3nS1sucw9atDkxU2IN7%2FzuWk5vM6vNSc%3D&amp;X-Amz-Algorithm=AWS4-HMAC-SHA256&amp;X-Amz-Date=20250703T123832Z&amp;X-Amz-SignedHeaders=host&amp;X-Amz-Expires=600&amp;X-Amz-Credential=ASIA25DCYHY35AYQKEHD%2F20250703%2Fus-east-1%2Fs3%2Faws4_request&amp;X-Amz-Signature=c4a4011ff4f7befb06abd6cc28f476afd4f67517e91b9cacfb8a417ed1f30db3"</w:t>
        <w:br/>
        <w:t xml:space="preserve">    },</w:t>
        <w:br/>
        <w:t xml:space="preserve">    "Tags": {</w:t>
        <w:br/>
        <w:t xml:space="preserve">        "aws:cloudformation:stack-name": "handler-auditoria-develop",</w:t>
        <w:br/>
        <w:t xml:space="preserve">        "aws:cloudformation:stack-id": "arn:aws:cloudformation:us-east-1:343856151193:stack/handler-auditoria-develop/730d9630-2ed7-11ed-84a8-1218593912a7",</w:t>
        <w:br/>
        <w:t xml:space="preserve">        "STAGE": "develop",</w:t>
        <w:br/>
        <w:t xml:space="preserve">        "aws:cloudformation:logical-id": "CreateAuditEntryLambdaFunction"</w:t>
        <w:br/>
        <w:t xml:space="preserve">    }</w:t>
        <w:br/>
        <w:t>}</w:t>
      </w:r>
    </w:p>
    <w:p>
      <w:pPr>
        <w:pStyle w:val="Heading1"/>
      </w:pPr>
      <w:r>
        <w:t>Nome da função: crm-sms-notification-develop-smsNotification</w:t>
      </w:r>
    </w:p>
    <w:p>
      <w:r>
        <w:t>{</w:t>
        <w:br/>
        <w:t xml:space="preserve">    "ResponseMetadata": {</w:t>
        <w:br/>
        <w:t xml:space="preserve">        "RequestId": "a7d8eec7-99de-40e5-9fbc-6c68d9d07f97",</w:t>
        <w:br/>
        <w:t xml:space="preserve">        "HTTPStatusCode": 200,</w:t>
        <w:br/>
        <w:t xml:space="preserve">        "HTTPHeaders": {</w:t>
        <w:br/>
        <w:t xml:space="preserve">            "date": "Thu, 03 Jul 2025 12:38:32 GMT",</w:t>
        <w:br/>
        <w:t xml:space="preserve">            "content-type": "application/json",</w:t>
        <w:br/>
        <w:t xml:space="preserve">            "content-length": "4191",</w:t>
        <w:br/>
        <w:t xml:space="preserve">            "connection": "keep-alive",</w:t>
        <w:br/>
        <w:t xml:space="preserve">            "x-amzn-requestid": "a7d8eec7-99de-40e5-9fbc-6c68d9d07f97"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"crm-sms-notification-develop-smsNotification",</w:t>
        <w:br/>
        <w:t xml:space="preserve">        "FunctionArn": "arn:aws:lambda:us-east-1:343856151193:function:crm-sms-notification-develop-smsNotification",</w:t>
        <w:br/>
        <w:t xml:space="preserve">        "Runtime": "nodejs18.x",</w:t>
        <w:br/>
        <w:t xml:space="preserve">        "Role": "arn:aws:iam::343856151193:role/crm-sms-notification-develop-us-east-1-lambdaRole",</w:t>
        <w:br/>
        <w:t xml:space="preserve">        "Handler": "src/index.senderNotification",</w:t>
        <w:br/>
        <w:t xml:space="preserve">        "CodeSize": 27816037,</w:t>
        <w:br/>
        <w:t xml:space="preserve">        "Description": "",</w:t>
        <w:br/>
        <w:t xml:space="preserve">        "Timeout": 500,</w:t>
        <w:br/>
        <w:t xml:space="preserve">        "MemorySize": 1024,</w:t>
        <w:br/>
        <w:t xml:space="preserve">        "LastModified": "2025-05-09T13:06:03.000+0000",</w:t>
        <w:br/>
        <w:t xml:space="preserve">        "CodeSha256": "vxYNtJZ9lDqmIhepT7X+x7PMDkhn80pBOGIm8dj0bzo=",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"DB_CRM_PORT": "5432",</w:t>
        <w:br/>
        <w:t xml:space="preserve">                "DB_CRM_USER": "postgres",</w:t>
        <w:br/>
        <w:t xml:space="preserve">                "SPEC_SENHA_LOGIN": "drywhiteplataforma@123",</w:t>
        <w:br/>
        <w:t xml:space="preserve">                "URL_API_NOTIFICACAO": "https://dry-group-crm-api-notificacao.develop.dryconecta.com.br/v1",</w:t>
        <w:br/>
        <w:t xml:space="preserve">                "PASSWORD_CRM": "12345678",</w:t>
        <w:br/>
        <w:t xml:space="preserve">                "AWS_DYNAMODB_REGION": "us-east-1",</w:t>
        <w:br/>
        <w:t xml:space="preserve">                "URL_API_AUTH": "https://dry-group-crm-api-auth.develop.dryconecta.com.br/v1",</w:t>
        <w:br/>
        <w:t xml:space="preserve">                "SPEC_URL_API": "https://plataforma.surfgroup.com.br/api/spec",</w:t>
        <w:br/>
        <w:t xml:space="preserve">                "DB_CRM_HOST": "db-dry-whitelabel-develop.cluster-clgxiwys3kn7.us-east-1.rds.amazonaws.com",</w:t>
        <w:br/>
        <w:t xml:space="preserve">                "DRY_API_SURF_API_KEY": "cab274cc-db96-4254-a4f6-415e6f9323ad",</w:t>
        <w:br/>
        <w:t xml:space="preserve">                "DRY_API_SURF_BASE_URL": "https://kong.develop.dryconecta.com.br",</w:t>
        <w:br/>
        <w:t xml:space="preserve">                "SPEC_EMAIL_LOGIN": "drywhiteplataforma@api.com.br",</w:t>
        <w:br/>
        <w:t xml:space="preserve">                "USUARIO_CRM": "admin@drycompany.com.br",</w:t>
        <w:br/>
        <w:t xml:space="preserve">                "DB_CRM_SCHEMA": "crm",</w:t>
        <w:br/>
        <w:t xml:space="preserve">                "ENGHOUSE_URL_API": "https://plataforma.surfgroup.com.br/api/enghouse-sms",</w:t>
        <w:br/>
        <w:t xml:space="preserve">                "AWS_DYNAMO_NOTIFICATION_TABLE": "crm-notificacao",</w:t>
        <w:br/>
        <w:t xml:space="preserve">                "DB_CRM_PASSWORD": "cqNZ8ex5u18D"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"a191ab06-0a8b-4642-8a9b-f6c296ff8e2c",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"arn:aws:lambda:us-east-1::runtime:bcd7c0a83c1c6bc9b4982403f8200084d0db1fe61d7c4d3215979c11bb00d650"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"/aws/lambda/crm-sms-notification-develop-smsNotification"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crm-sms-notification-develop-smsNotification-133458f2-7ee7-4616-b7a4-3c40c2d4d0f4?versionId=KjKLOcqaPWsmvhjm4lAE3N0LG8kXkF_f&amp;X-Amz-Security-Token=IQoJb3JpZ2luX2VjEAkaCXVzLWVhc3QtMSJHMEUCIAx%2FCTfXI6DWUOwprIMElnpIeJpp9Xv49MGbsISCuUCFAiEAqln3OCQRWurGFx8rlYaxzWeu28mtrZoIeYqM81CHOoAqiQIIEhAAGgw3NDk2Nzg5MDI4MzkiDH64JJ3Uu0pkZDe7OyrmAUUAgYHC7Z9GegV96OWoavQF0x0i0JiQhh2aLywwQXG%2BcMqe6EWIKwUUR9DY77xXr1xuYv2%2Bp2JauzjNNIL3L68lZcyCrF%2BJeNEH8JB8g%2FyQAJJtYbY0VcoYTugUW2GCbMtjV5SMQBkrPbudowvG1OdcI7Sc%2FdL%2B7iPDUPV1SB4MiYMPnMixy1GYhJT1z2rnJ4GG1stTmSe2t1TrJZdMNlAn9AL6g2sKdbIiJrLz9nEwXK%2B%2Bx6xu71vP%2FRnhI4ANnlGvwcpBSyLGdafeGWlh%2BNFFZ7N0JF8W%2F65nqSMNl3WM6ng%2BfPiKMPeNmcMGOo8BJWQbHLyOPK1zfQFXAoqD4AobTOFAzW4gILQ3ltEp8UFlXaPlt7jexr2L7hC9IDC8LHSACe7%2FMty%2BC6wQoWBOnDmYmHNJUvpUtjeeqJkEVU4l3DgFD29qYR6KAg%2Bt0XXV8EAgarR2cqxUOiS4NUR31dwKrOEHjhIrUKKPhck5F%2Bp9yiCaGjCW6%2BK01n2lv%2F0%3D&amp;X-Amz-Algorithm=AWS4-HMAC-SHA256&amp;X-Amz-Date=20250703T123832Z&amp;X-Amz-SignedHeaders=host&amp;X-Amz-Expires=600&amp;X-Amz-Credential=ASIA25DCYHY3TER3EWZU%2F20250703%2Fus-east-1%2Fs3%2Faws4_request&amp;X-Amz-Signature=36e0e0b5b2502740e79c54e3c5c1eaecaabca513e40826944014976526edbfed"</w:t>
        <w:br/>
        <w:t xml:space="preserve">    },</w:t>
        <w:br/>
        <w:t xml:space="preserve">    "Tags": {</w:t>
        <w:br/>
        <w:t xml:space="preserve">        "aws:cloudformation:stack-name": "crm-sms-notification-develop",</w:t>
        <w:br/>
        <w:t xml:space="preserve">        "aws:cloudformation:stack-id": "arn:aws:cloudformation:us-east-1:343856151193:stack/crm-sms-notification-develop/7fb087d0-b123-11ec-8e30-0eaa389c746b",</w:t>
        <w:br/>
        <w:t xml:space="preserve">        "STAGE": "develop",</w:t>
        <w:br/>
        <w:t xml:space="preserve">        "aws:cloudformation:logical-id": "SmsNotificationLambdaFunction"</w:t>
        <w:br/>
        <w:t xml:space="preserve">    }</w:t>
        <w:br/>
        <w:t>}</w:t>
      </w:r>
    </w:p>
    <w:p>
      <w:pPr>
        <w:pStyle w:val="Heading1"/>
      </w:pPr>
      <w:r>
        <w:t>Nome da função: handler-esim-develop-getBySqPedidoItem</w:t>
      </w:r>
    </w:p>
    <w:p>
      <w:r>
        <w:t>{</w:t>
        <w:br/>
        <w:t xml:space="preserve">    "ResponseMetadata": {</w:t>
        <w:br/>
        <w:t xml:space="preserve">        "RequestId": "4cbd78b3-4ebe-4152-b82a-cbdb17b2e50d",</w:t>
        <w:br/>
        <w:t xml:space="preserve">        "HTTPStatusCode": 200,</w:t>
        <w:br/>
        <w:t xml:space="preserve">        "HTTPHeaders": {</w:t>
        <w:br/>
        <w:t xml:space="preserve">            "date": "Thu, 03 Jul 2025 12:38:32 GMT",</w:t>
        <w:br/>
        <w:t xml:space="preserve">            "content-type": "application/json",</w:t>
        <w:br/>
        <w:t xml:space="preserve">            "content-length": "3880",</w:t>
        <w:br/>
        <w:t xml:space="preserve">            "connection": "keep-alive",</w:t>
        <w:br/>
        <w:t xml:space="preserve">            "x-amzn-requestid": "4cbd78b3-4ebe-4152-b82a-cbdb17b2e50d"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"handler-esim-develop-getBySqPedidoItem",</w:t>
        <w:br/>
        <w:t xml:space="preserve">        "FunctionArn": "arn:aws:lambda:us-east-1:343856151193:function:handler-esim-develop-getBySqPedidoItem",</w:t>
        <w:br/>
        <w:t xml:space="preserve">        "Runtime": "nodejs14.x",</w:t>
        <w:br/>
        <w:t xml:space="preserve">        "Role": "arn:aws:iam::343856151193:role/handler-esim-develop-us-east-1-lambdaRole",</w:t>
        <w:br/>
        <w:t xml:space="preserve">        "Handler": "src/index.getBySqPedidoItem",</w:t>
        <w:br/>
        <w:t xml:space="preserve">        "CodeSize": 4811931,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"2025-06-06T13:36:41.000+0000",</w:t>
        <w:br/>
        <w:t xml:space="preserve">        "CodeSha256": "7e+bMTRx33akZAueIwsfvPI73pPsAOQeZ4LqAayhmp4=",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"PORT": "3000",</w:t>
        <w:br/>
        <w:t xml:space="preserve">                "SURF_PASSWORD": "$DrY#23IPA$eCuRiTY_",</w:t>
        <w:br/>
        <w:t xml:space="preserve">                "APP_NAME": "handle-esim",</w:t>
        <w:br/>
        <w:t xml:space="preserve">                "COGNITO_USER_POOL_ID": "us-east-1_2WbyUIiMj",</w:t>
        <w:br/>
        <w:t xml:space="preserve">                "SSL": "false",</w:t>
        <w:br/>
        <w:t xml:space="preserve">                "REGION": "us-east-1",</w:t>
        <w:br/>
        <w:t xml:space="preserve">                "CLOUDFRONT_BUCKET_S3_ESIM_URL": "https://d35k3nttyazfdq.cloudfront.net",</w:t>
        <w:br/>
        <w:t xml:space="preserve">                "DATABASE_URL": "postgres://postgres:cqNZ8ex5u18D@db-dry-whitelabel-develop.cluster-clgxiwys3kn7.us-east-1.rds.amazonaws.com:5432/crm?schema=chip",</w:t>
        <w:br/>
        <w:t xml:space="preserve">                "BUCKET_S3_ESIM_REF": "dry-esim-pdf-develop",</w:t>
        <w:br/>
        <w:t xml:space="preserve">                "SURF_BASE_URL": "https://plataforma.stage.surf.com.br",</w:t>
        <w:br/>
        <w:t xml:space="preserve">                "SES_EMAIL_FROM": "no-reply@dryconecta.com.br",</w:t>
        <w:br/>
        <w:t xml:space="preserve">                "AMBIENTE": "dev",</w:t>
        <w:br/>
        <w:t xml:space="preserve">                "SURF_USER": "drytech@drytelecom.com.br",</w:t>
        <w:br/>
        <w:t xml:space="preserve">                "LOG_LEVEL": "error,warn,log,debug,verbose",</w:t>
        <w:br/>
        <w:t xml:space="preserve">                "URL_MAIN_QUEUE": "https://sqs.us-east-1.amazonaws.com/343856151193/develop-provisioning-esim-main-queue.fifo"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"4300250d-a622-4a45-9441-29ae0c7e1155",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"/aws/lambda/handler-esim-develop-getBySqPedidoItem"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r-esim-develop-getBySqPedidoItem-9d824f3c-3148-435a-9d1e-009a66a24029?versionId=sNWe1g.YidHQM3q10Zx4UABb1mWdVDLb&amp;X-Amz-Security-Token=IQoJb3JpZ2luX2VjEAgaCXVzLWVhc3QtMSJGMEQCIGQroUmuKPrz2DfBHw0FynO5w5xSMYOvhinVhXzi8r3YAiARrccVkiMX9p18GS%2BmXNlt5EVRkn%2FJ3frWQLYEi64deyqJAggREAAaDDc0OTY3ODkwMjgzOSIMEXGk3E%2FFaETY%2FmA2KuYBU6ZS4w0yNUf%2FY03if7Jk7nUYEMg7aZuySdgWwHeTOV4KRuCebHRKu11pyOLiHuM5CYpsTDdoGhXHEwxT7ARRM6dvRiCkZljwnUtIBFmm%2BvKwwYEDjJzGfETEHeMQGiNpisRjq8kTqPuAJ%2Bn%2FAzw16RbLQeYA40tXzXX4wUHvMD3ei%2BVaYrKHVAi1q0k5XfCsHw2mIfyHNa0egC1%2BKfCGEs9uNbYvhefXydmb5oS%2BFPLX%2FPMdoEl2VwPUIg%2Blhy%2BL1fAeisK37c3EYCp68c2S5s%2BvIBKSsNo9k1Mfvmi6uktQlnpXhg0wv%2FKYwwY6kAFkGencVV5b19OOyqvHO%2BR1UsxOthnvgV3LoITF%2BSSfXKtEKAQLq7yJVAEDBJCl7oNBvKgE8B7c5PYPdYaHAW1lOyfvG1u90V0yxLYBuDw1G5V%2FLmxbatim3xlOvPZURppfCWooZzsj%2FGO0Q90muXMce5hDijf3OwWH%2BbJS245YCJ7OTdxMYrJ%2FGbIXJlhS7%2FI%3D&amp;X-Amz-Algorithm=AWS4-HMAC-SHA256&amp;X-Amz-Date=20250703T123832Z&amp;X-Amz-SignedHeaders=host&amp;X-Amz-Expires=600&amp;X-Amz-Credential=ASIA25DCYHY3ZV37K46A%2F20250703%2Fus-east-1%2Fs3%2Faws4_request&amp;X-Amz-Signature=2d672a2f976a6e0b33da2f7eb852dc9437213faef1a6231337b001bbc34e8d7b"</w:t>
        <w:br/>
        <w:t xml:space="preserve">    },</w:t>
        <w:br/>
        <w:t xml:space="preserve">    "Tags": {</w:t>
        <w:br/>
        <w:t xml:space="preserve">        "aws:cloudformation:stack-name": "handler-esim-develop",</w:t>
        <w:br/>
        <w:t xml:space="preserve">        "aws:cloudformation:stack-id": "arn:aws:cloudformation:us-east-1:343856151193:stack/handler-esim-develop/146ec8c0-2b0c-11ed-89cb-0eda4ac44dcf",</w:t>
        <w:br/>
        <w:t xml:space="preserve">        "STAGE": "develop",</w:t>
        <w:br/>
        <w:t xml:space="preserve">        "aws:cloudformation:logical-id": "GetBySqPedidoItemLambdaFunction"</w:t>
        <w:br/>
        <w:t xml:space="preserve">    }</w:t>
        <w:br/>
        <w:t>}</w:t>
      </w:r>
    </w:p>
    <w:p>
      <w:pPr>
        <w:pStyle w:val="Heading1"/>
      </w:pPr>
      <w:r>
        <w:t>Nome da função: dry-pay-gen-boleto-dev-genBoleto</w:t>
      </w:r>
    </w:p>
    <w:p>
      <w:r>
        <w:t>{</w:t>
        <w:br/>
        <w:t xml:space="preserve">    "ResponseMetadata": {</w:t>
        <w:br/>
        <w:t xml:space="preserve">        "RequestId": "c3b9d34a-f244-4513-8ccb-d2bbcbb37b36",</w:t>
        <w:br/>
        <w:t xml:space="preserve">        "HTTPStatusCode": 200,</w:t>
        <w:br/>
        <w:t xml:space="preserve">        "HTTPHeaders": {</w:t>
        <w:br/>
        <w:t xml:space="preserve">            "date": "Thu, 03 Jul 2025 12:38:33 GMT",</w:t>
        <w:br/>
        <w:t xml:space="preserve">            "content-type": "application/json",</w:t>
        <w:br/>
        <w:t xml:space="preserve">            "content-length": "3859",</w:t>
        <w:br/>
        <w:t xml:space="preserve">            "connection": "keep-alive",</w:t>
        <w:br/>
        <w:t xml:space="preserve">            "x-amzn-requestid": "c3b9d34a-f244-4513-8ccb-d2bbcbb37b36"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"dry-pay-gen-boleto-dev-genBoleto",</w:t>
        <w:br/>
        <w:t xml:space="preserve">        "FunctionArn": "arn:aws:lambda:us-east-1:343856151193:function:dry-pay-gen-boleto-dev-genBoleto",</w:t>
        <w:br/>
        <w:t xml:space="preserve">        "Runtime": "nodejs12.x",</w:t>
        <w:br/>
        <w:t xml:space="preserve">        "Role": "arn:aws:iam::343856151193:role/dry-pay-gen-boleto-dev-us-east-1-lambdaRole",</w:t>
        <w:br/>
        <w:t xml:space="preserve">        "Handler": "src/scheduler.genBoleto",</w:t>
        <w:br/>
        <w:t xml:space="preserve">        "CodeSize": 4640846,</w:t>
        <w:br/>
        <w:t xml:space="preserve">        "Description": "",</w:t>
        <w:br/>
        <w:t xml:space="preserve">        "Timeout": 60,</w:t>
        <w:br/>
        <w:t xml:space="preserve">        "MemorySize": 1024,</w:t>
        <w:br/>
        <w:t xml:space="preserve">        "LastModified": "2022-02-22T21:03:43.000+0000",</w:t>
        <w:br/>
        <w:t xml:space="preserve">        "CodeSha256": "vtPe3feTd0Y9lmtr3DqX2BFX0IZZobBDzvR+h4SXOoc=",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"DB_DRYPAY_PASSWORD": "10n57bb8jbwodquc",</w:t>
        <w:br/>
        <w:t xml:space="preserve">                "DB_DRYPAY_PORT": "5432",</w:t>
        <w:br/>
        <w:t xml:space="preserve">                "API_PAGARME_URL": "https://api.pagar.me/core",</w:t>
        <w:br/>
        <w:t xml:space="preserve">                "API_SPEC_URL": "https://plataforma.stage.surf.com.br/api",</w:t>
        <w:br/>
        <w:t xml:space="preserve">                "API_SURF_PASSWORD": "3o9NnU9avy6lNXer",</w:t>
        <w:br/>
        <w:t xml:space="preserve">                "API_PAGARME_VERSION": "v5",</w:t>
        <w:br/>
        <w:t xml:space="preserve">                "DB_DRYPAY_USER": "usrDryPay",</w:t>
        <w:br/>
        <w:t xml:space="preserve">                "API_JUNO_URL": "https://sandbox.boletobancario.com",</w:t>
        <w:br/>
        <w:t xml:space="preserve">                "API_JUNO_CLIENT_ID": "SmhKeDbIo9hZjJLC",</w:t>
        <w:br/>
        <w:t xml:space="preserve">                "DB_DRYPAY_HOST": "drybeta-rds.develop-services.cloud.aws",</w:t>
        <w:br/>
        <w:t xml:space="preserve">                "DB_DRYPAY_SCHEMA": "appdb",</w:t>
        <w:br/>
        <w:t xml:space="preserve">                "API_JUNO_PRIVATE_TOKEN": "1B5E1174935917468C67210A556375C99227021898F9B9E497E5EFD9ED7B6009",</w:t>
        <w:br/>
        <w:t xml:space="preserve">                "API_PAGARME_PRIVATE_KEY": "sk_test_7EJ26BzHDoIv2eAl",</w:t>
        <w:br/>
        <w:t xml:space="preserve">                "API_JUNO_CLIENT_SECRET": "DPA@{F:o*9IZSPH&gt;qDPuY*m3u)|w3KDn",</w:t>
        <w:br/>
        <w:t xml:space="preserve">                "API_SURF_MAIL": "drypay@api.surf.com.br"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"34cc5cb7-d072-4cdc-b30a-90b5f1420d5b",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"/aws/lambda/dry-pay-gen-boleto-dev-genBoleto"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pay-gen-boleto-dev-genBoleto-ff572e14-21be-4365-82c0-0e9d813cc6de?versionId=6RxskKluj.C9IQMZcAcXhJwjDz4IjNPi&amp;X-Amz-Security-Token=IQoJb3JpZ2luX2VjEAQaCXVzLWVhc3QtMSJGMEQCH1%2B%2FZGhy5G2eCZMe84e%2FwrheZ0WSaQy2NJPKNxaeraACIQDHjAX3q7Vv1NYdxcLdO7tRfBNGkGRnuB3m6%2BfNEt90kyqSAgj9%2F%2F%2F%2F%2F%2F%2F%2F%2F%2F8BEAAaDDc0OTY3ODkwMjgzOSIMmB5Q0kbsxWSZbAFmKuYBegXF7TWJhRxYM58Z6WZmxdiAv4Q73%2FEjckXq9YGx4qfcWu%2B6Ejtc2P3ra10ek6D9GgOK7KQvMhLrLFGK905saTs%2BLq3UGRUATsFxLoTW2fj6ImUQ410ZS0tpemTRytMBDRZgg%2FvZfvlImlDXPQIGrXYZ%2FZQp02bRIpztUPOBx9%2FtRt7Yvzm29fqDBXSP0p32oQlUbGYMSnBq4IhbtRnuniF4lQv3TqCfVUXYknzma9WoIslXgbt2pbpXGdAh%2FWZwTRnWUgnSq9g7uRc8X5XxcCsXLj3twGTmrflY5uKKuy3adEgHPVswyvyXwwY6kAG1Pub%2B1D7Yp4%2FgrAk%2FpFEjDfT9esQf7vQf266AZHJ7ccKlzhpuGsbHVa7zUmDLsVSFoLctZMincSWQpP0GFwephO5NYj1d3ji9KP5enaC4o2f9Cl1svQPH7dBBO%2B0FOsn238Tn3jjJokS0N4PZyTIEN%2BxqUZsEEQJntceHd1WaVmC446q3Nf7XmzBM7EAqc3s%3D&amp;X-Amz-Algorithm=AWS4-HMAC-SHA256&amp;X-Amz-Date=20250703T123833Z&amp;X-Amz-SignedHeaders=host&amp;X-Amz-Expires=600&amp;X-Amz-Credential=ASIA25DCYHY3YA6XNUKQ%2F20250703%2Fus-east-1%2Fs3%2Faws4_request&amp;X-Amz-Signature=c456ea1c081efb5bccc627e44e71623e8d2de839abb52cfd9dd5cd5c0c2485ac"</w:t>
        <w:br/>
        <w:t xml:space="preserve">    },</w:t>
        <w:br/>
        <w:t xml:space="preserve">    "Tags": {</w:t>
        <w:br/>
        <w:t xml:space="preserve">        "aws:cloudformation:stack-name": "dry-pay-gen-boleto-dev",</w:t>
        <w:br/>
        <w:t xml:space="preserve">        "aws:cloudformation:stack-id": "arn:aws:cloudformation:us-east-1:343856151193:stack/dry-pay-gen-boleto-dev/a3dd7000-c97f-11eb-ad10-0ef18e21f2db",</w:t>
        <w:br/>
        <w:t xml:space="preserve">        "STAGE": "dev",</w:t>
        <w:br/>
        <w:t xml:space="preserve">        "aws:cloudformation:logical-id": "GenBoletoLambdaFunction",</w:t>
        <w:br/>
        <w:t xml:space="preserve">        "client": "dry",</w:t>
        <w:br/>
        <w:t xml:space="preserve">        "project": "gen-boleto"</w:t>
        <w:br/>
        <w:t xml:space="preserve">    }</w:t>
        <w:br/>
        <w:t>}</w:t>
      </w:r>
    </w:p>
    <w:p>
      <w:pPr>
        <w:pStyle w:val="Heading1"/>
      </w:pPr>
      <w:r>
        <w:t>Nome da função: whitelabel-handler-usuario-develop-update-user</w:t>
      </w:r>
    </w:p>
    <w:p>
      <w:r>
        <w:t>{</w:t>
        <w:br/>
        <w:t xml:space="preserve">    "ResponseMetadata": {</w:t>
        <w:br/>
        <w:t xml:space="preserve">        "RequestId": "ca26566b-7ed1-4144-9b1e-434a089d3396",</w:t>
        <w:br/>
        <w:t xml:space="preserve">        "HTTPStatusCode": 200,</w:t>
        <w:br/>
        <w:t xml:space="preserve">        "HTTPHeaders": {</w:t>
        <w:br/>
        <w:t xml:space="preserve">            "date": "Thu, 03 Jul 2025 12:38:33 GMT",</w:t>
        <w:br/>
        <w:t xml:space="preserve">            "content-type": "application/json",</w:t>
        <w:br/>
        <w:t xml:space="preserve">            "content-length": "4304",</w:t>
        <w:br/>
        <w:t xml:space="preserve">            "connection": "keep-alive",</w:t>
        <w:br/>
        <w:t xml:space="preserve">            "x-amzn-requestid": "ca26566b-7ed1-4144-9b1e-434a089d3396"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"whitelabel-handler-usuario-develop-update-user",</w:t>
        <w:br/>
        <w:t xml:space="preserve">        "FunctionArn": "arn:aws:lambda:us-east-1:343856151193:function:whitelabel-handler-usuario-develop-update-user",</w:t>
        <w:br/>
        <w:t xml:space="preserve">        "Runtime": "nodejs18.x",</w:t>
        <w:br/>
        <w:t xml:space="preserve">        "Role": "arn:aws:iam::343856151193:role/whitelabel-handler-usuario-develop-us-east-1-lambdaRole",</w:t>
        <w:br/>
        <w:t xml:space="preserve">        "Handler": "src/index.updateUser",</w:t>
        <w:br/>
        <w:t xml:space="preserve">        "CodeSize": 5318586,</w:t>
        <w:br/>
        <w:t xml:space="preserve">        "Description": "Whitelabel - Processa o stream de atualizacao de usuarios no DynamoDB",</w:t>
        <w:br/>
        <w:t xml:space="preserve">        "Timeout": 6,</w:t>
        <w:br/>
        <w:t xml:space="preserve">        "MemorySize": 512,</w:t>
        <w:br/>
        <w:t xml:space="preserve">        "LastModified": "2024-10-16T16:24:50.000+0000",</w:t>
        <w:br/>
        <w:t xml:space="preserve">        "CodeSha256": "itRE/QookhvhhKjxJF8gOYOh4T/LzQVsqwdAH687mVU=",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"APP_ENV": "develop",</w:t>
        <w:br/>
        <w:t xml:space="preserve">                "WHITELABEL_SPEC_EMAIL_LOGIN": "parceiro_dry@api.surf.com.br",</w:t>
        <w:br/>
        <w:t xml:space="preserve">                "KEY_ID": "arn:aws:kms:us-east-1:343856151193:key/0fce8cf2-6d31-4bb3-a745-193065f66af6",</w:t>
        <w:br/>
        <w:t xml:space="preserve">                "DB_PORTA": "5432",</w:t>
        <w:br/>
        <w:t xml:space="preserve">                "WHITELABEL_SPEC_URL_API": "https://plataforma.stage.surf.com.br/api/spec",</w:t>
        <w:br/>
        <w:t xml:space="preserve">                "KEY_ALIAS": "dry-whitelabel-kms-develop",</w:t>
        <w:br/>
        <w:t xml:space="preserve">                "DB_HOST": "db-dry-whitelabel-develop.cluster-clgxiwys3kn7.us-east-1.rds.amazonaws.com",</w:t>
        <w:br/>
        <w:t xml:space="preserve">                "DB_SENHA": "cqNZ8ex5u18D",</w:t>
        <w:br/>
        <w:t xml:space="preserve">                "INFOBIP_URL_SMS_SENDER": "https://6jnkne.api.infobip.com/sms/2/text/advanced",</w:t>
        <w:br/>
        <w:t xml:space="preserve">                "WHITELABEL_DYNAMODB_REGION": "us-east-1",</w:t>
        <w:br/>
        <w:t xml:space="preserve">                "DB_BANCO": "whitelabel",</w:t>
        <w:br/>
        <w:t xml:space="preserve">                "WHITELABEL_SPEC_SENHA_LOGIN": "6ibFUrg5rokEQZLX",</w:t>
        <w:br/>
        <w:t xml:space="preserve">                "AWS_LAMBDA_SMS_SURF": "handle-sms-controller-dev-controllerSMS",</w:t>
        <w:br/>
        <w:t xml:space="preserve">                "INFOBIP_AUTH": "App 6af3ca1d1f6b409bb147d5e0a0edac19-704c1f5d-6a49-490e-860b-4ceda67488aa",</w:t>
        <w:br/>
        <w:t xml:space="preserve">                "WHITELABEL_DYNAMODB_TABLE_USER": "whitelabel-usuario",</w:t>
        <w:br/>
        <w:t xml:space="preserve">                "DB_USUARIO": "postgres",</w:t>
        <w:br/>
        <w:t xml:space="preserve">                "DB_TIPO": "postgres",</w:t>
        <w:br/>
        <w:t xml:space="preserve">                "INFOBIP_FROM_SENDER": "Dry Connecta"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"9174fdd6-9df5-4266-8067-943e03c70ef0",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"arn:aws:lambda:us-east-1::runtime:bcd7c0a83c1c6bc9b4982403f8200084d0db1fe61d7c4d3215979c11bb00d650"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"/aws/lambda/whitelabel-handler-usuario-develop-update-user"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whitelabel-handler-usuario-develop-update-user-15ce7447-78fa-45f0-a6a7-7403e505a3d7?versionId=5Sq_ofpiKmdb0wRelA31Lu.SSIxx0O01&amp;X-Amz-Security-Token=IQoJb3JpZ2luX2VjEAkaCXVzLWVhc3QtMSJGMEQCIEtqgLmvu6%2BxvE1k5KuBtqzNZLgCJ2%2FJuMn8dWs85uEFAiAa%2BYAGjxBexp0mcV7Z%2Ba2Ow1APqXXmfaLMv2lYLtQmuiqJAggSEAAaDDc0OTY3ODkwMjgzOSIMw3I9Vz6lS3zy0VTiKuYBb3FeFQ2I7mxcGFwfH9QQTw5%2FDvbda2EvxccwsyhLwbLwLw8oUSzGywA411ChXjRMM9yIEU9e2YKsnw%2F0rgwLChQKKOTYSBUMKSKCczrB68cOY0SIi0NgCw4CxQKCpAdb%2BxsPfR5m9b2uoyB3C%2FiiLDHWK33yWLDOPiERFJxdyOzLM3N%2FjXWv4Z2Usjckwzdd9wUAsRA3vchjFSUXtXDZWCtyPoSPLkRXPVeJyuuwAKAHX0UYNx6YE4P9keq3PB4czPWpTbNvIhd1y16zyOiQZVmGKjl5KhvpHGEK5%2B%2B%2BFOEjMwbRJMQwi4SZwwY6kAF0D%2BEdImYedtzct%2F%2BUNF0QbrLF3G7f%2FVY0rvdy24PEGqSW9GZsJq0f5yTaA1yA%2BT84cDgqcZl972MWU3DjOjtTGMTKxQmermORoqv0jt2VtthKyBRlLPGGibYMajdm%2BAAIMezQl1o5aJD8Ne9Oj9qI7SE%2FznrUh2gxydF%2Fyg88bhGOxZ73emHmwPhtJVSoM30%3D&amp;X-Amz-Algorithm=AWS4-HMAC-SHA256&amp;X-Amz-Date=20250703T123833Z&amp;X-Amz-SignedHeaders=host&amp;X-Amz-Expires=600&amp;X-Amz-Credential=ASIA25DCYHY3WC64ACRV%2F20250703%2Fus-east-1%2Fs3%2Faws4_request&amp;X-Amz-Signature=66294795dd757e4d70ee2b7ca458095e9153c24f4494809359c70539825b1e5f"</w:t>
        <w:br/>
        <w:t xml:space="preserve">    },</w:t>
        <w:br/>
        <w:t xml:space="preserve">    "Tags": {</w:t>
        <w:br/>
        <w:t xml:space="preserve">        "aws:cloudformation:stack-name": "whitelabel-handler-usuario-develop",</w:t>
        <w:br/>
        <w:t xml:space="preserve">        "aws:cloudformation:stack-id": "arn:aws:cloudformation:us-east-1:343856151193:stack/whitelabel-handler-usuario-develop/72358b00-9b73-11ee-b9a6-12b5b931bd2d",</w:t>
        <w:br/>
        <w:t xml:space="preserve">        "STAGE": "develop",</w:t>
        <w:br/>
        <w:t xml:space="preserve">        "aws:cloudformation:logical-id": "UpdateDashuserLambdaFunction"</w:t>
        <w:br/>
        <w:t xml:space="preserve">    }</w:t>
        <w:br/>
        <w:t>}</w:t>
      </w:r>
    </w:p>
    <w:p>
      <w:pPr>
        <w:pStyle w:val="Heading1"/>
      </w:pPr>
      <w:r>
        <w:t>Nome da função: dry-handler-recarga-develop-handlerBeneficio</w:t>
      </w:r>
    </w:p>
    <w:p>
      <w:r>
        <w:t>{</w:t>
        <w:br/>
        <w:t xml:space="preserve">    "ResponseMetadata": {</w:t>
        <w:br/>
        <w:t xml:space="preserve">        "RequestId": "a59b84f2-c5e6-40f9-b658-f39e1b417807",</w:t>
        <w:br/>
        <w:t xml:space="preserve">        "HTTPStatusCode": 200,</w:t>
        <w:br/>
        <w:t xml:space="preserve">        "HTTPHeaders": {</w:t>
        <w:br/>
        <w:t xml:space="preserve">            "date": "Thu, 03 Jul 2025 12:38:33 GMT",</w:t>
        <w:br/>
        <w:t xml:space="preserve">            "content-type": "application/json",</w:t>
        <w:br/>
        <w:t xml:space="preserve">            "content-length": "4162",</w:t>
        <w:br/>
        <w:t xml:space="preserve">            "connection": "keep-alive",</w:t>
        <w:br/>
        <w:t xml:space="preserve">            "x-amzn-requestid": "a59b84f2-c5e6-40f9-b658-f39e1b417807"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"dry-handler-recarga-develop-handlerBeneficio",</w:t>
        <w:br/>
        <w:t xml:space="preserve">        "FunctionArn": "arn:aws:lambda:us-east-1:343856151193:function:dry-handler-recarga-develop-handlerBeneficio",</w:t>
        <w:br/>
        <w:t xml:space="preserve">        "Runtime": "nodejs14.x",</w:t>
        <w:br/>
        <w:t xml:space="preserve">        "Role": "arn:aws:iam::343856151193:role/dry-handler-recarga-develop-us-east-1-lambdaRole",</w:t>
        <w:br/>
        <w:t xml:space="preserve">        "Handler": "src/index.handlerBeneficio",</w:t>
        <w:br/>
        <w:t xml:space="preserve">        "CodeSize": 2866720,</w:t>
        <w:br/>
        <w:t xml:space="preserve">        "Description": "",</w:t>
        <w:br/>
        <w:t xml:space="preserve">        "Timeout": 60,</w:t>
        <w:br/>
        <w:t xml:space="preserve">        "MemorySize": 512,</w:t>
        <w:br/>
        <w:t xml:space="preserve">        "LastModified": "2024-10-16T17:59:19.000+0000",</w:t>
        <w:br/>
        <w:t xml:space="preserve">        "CodeSha256": "X+cakcafXNroeqUOiLSUWQz3xk6ONKI1qt1zdqPLnJw=",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"URL_GATEWAY_PAGAMENTO": "https://dry-group-sw-api-gateway-pagamento.develop.dryconecta.com.br",</w:t>
        <w:br/>
        <w:t xml:space="preserve">                "DRY_PAY_USER": "whitelabel@email.com",</w:t>
        <w:br/>
        <w:t xml:space="preserve">                "SURF_PASSWORD": "drywhiteplataforma@123",</w:t>
        <w:br/>
        <w:t xml:space="preserve">                "CALLBACK_URL": "https://eoe9ng48cd4q1o2.m.pipedream.net",</w:t>
        <w:br/>
        <w:t xml:space="preserve">                "APP_NAME": "dry-handler-recarga",</w:t>
        <w:br/>
        <w:t xml:space="preserve">                "DRY_PAY_AUTH_BASE_URL": "https://dry-group-beta-api-auth.develop.dryconecta.com.br/v1",</w:t>
        <w:br/>
        <w:t xml:space="preserve">                "SQS_SEND_QUEUE_URL": "https://sqs.us-east-1.amazonaws.com/343856151193/handler-compra-request",</w:t>
        <w:br/>
        <w:t xml:space="preserve">                "REGION": "us-east-1",</w:t>
        <w:br/>
        <w:t xml:space="preserve">                "BILLET_EXPIRE_DAY": "1",</w:t>
        <w:br/>
        <w:t xml:space="preserve">                "DATABASE_URL": "postgres://postgres:1EyLtXU4698MAjkd75VuDG@db-dry-whitelabel-develop.cluster-clgxiwys3kn7.us-east-1.rds.amazonaws.com:5432/crm",</w:t>
        <w:br/>
        <w:t xml:space="preserve">                "API_SPEC_SURF_BASE_URL": "https://plataforma.stage.surf.com.br/api/spec",</w:t>
        <w:br/>
        <w:t xml:space="preserve">                "DRY_PAY_PASSWORD": "whitelabel",</w:t>
        <w:br/>
        <w:t xml:space="preserve">                "JWT_SECRET": "dry-crm",</w:t>
        <w:br/>
        <w:t xml:space="preserve">                "PIX_EXPIRE_SECONDS": "300",</w:t>
        <w:br/>
        <w:t xml:space="preserve">                "AMBIENTE": "develop",</w:t>
        <w:br/>
        <w:t xml:space="preserve">                "SURF_USER": "parceiro_dry@api.surf.com.br",</w:t>
        <w:br/>
        <w:t xml:space="preserve">                "DRY_GATEWAY_BASE_URL": "https://dry-group-gateway-api-recarga.develop.dryconecta.com.br/v1"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"be8a3686-0a67-40d6-b171-3992124662f2",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"/aws/lambda/dry-handler-recarga-develop-handlerBeneficio"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recarga-develop-handlerBeneficio-fa7c0633-7d3a-4dca-81df-1a6db7f2f76b?versionId=cXlTlEbPJL1tWJEZsy3WdylE8arcvCXH&amp;X-Amz-Security-Token=IQoJb3JpZ2luX2VjEA0aCXVzLWVhc3QtMSJIMEYCIQCK%2BF9LOtVuy1VFVQ8CAIcGr3jgprUS2%2BBleNBZDvyLmgIhAMfmgt41tDHCWWcIaukpIx6L%2BauPVye3RV%2BO%2FNDT8SmHKokCCBUQABoMNzQ5Njc4OTAyODM5IgzUtPHXUSLISBUt6zgq5gG17m7tuxt5dVKbn%2BunFf4ZN6GPYhp5JXcuZA%2FPDlSoZ5c97JWDrDW3E3rY9mKFOhW2FDzLgrhiqBNECONbQxS7AEqMdfy0St3gyp1HuJdjgtum7R7X30TBt0YW9nOGOw09epUiK9m5bCuKWYTbhy6tfjIqsPpWKI5J3Pdnp1IsaxW%2BmXQLMwS96xt1QQdq02ydllgCEKZmPce1dgEkYHZyfOQqK%2FvIT083btMWqW5pUXqMzBNKrLBHJVZNKAXnbFSiv85BPoCTXzhc9HBX%2Fgr73bnzk88pmYLg%2FH3GzmtJoPY%2Fj6lEKzDI45nDBjqOARH6feOeDslgQWkDj5s%2BDc2cpOEH7mnbp%2BSPsD1SBYIBLkv9zms0Vypfh%2FTDfH%2B0Z4vM9pVYU7HHH7QtYOTUN8EErIroQ0GEzX5zCQHJsQDO4p3UW5VkvLmxbdIyu8NR8%2BASdOp8CglG9VivdTwh3CGEWkP4Qrwz1pTPEAl%2B8OlQDTGzEILi2ujGRge%2FnZA%3D&amp;X-Amz-Algorithm=AWS4-HMAC-SHA256&amp;X-Amz-Date=20250703T123833Z&amp;X-Amz-SignedHeaders=host&amp;X-Amz-Expires=600&amp;X-Amz-Credential=ASIA25DCYHY3WUFP7WNU%2F20250703%2Fus-east-1%2Fs3%2Faws4_request&amp;X-Amz-Signature=0b41a768b49c014d5451baeb9ed5e6332240a91d5f1f88e44b4228f6ba772621"</w:t>
        <w:br/>
        <w:t xml:space="preserve">    },</w:t>
        <w:br/>
        <w:t xml:space="preserve">    "Tags": {</w:t>
        <w:br/>
        <w:t xml:space="preserve">        "aws:cloudformation:stack-name": "dry-handler-recarga-develop",</w:t>
        <w:br/>
        <w:t xml:space="preserve">        "aws:cloudformation:stack-id": "arn:aws:cloudformation:us-east-1:343856151193:stack/dry-handler-recarga-develop/05c31b10-2b1a-11ed-8007-0e4c23bda0a9",</w:t>
        <w:br/>
        <w:t xml:space="preserve">        "STAGE": "develop",</w:t>
        <w:br/>
        <w:t xml:space="preserve">        "aws:cloudformation:logical-id": "HandlerBeneficioLambdaFunction"</w:t>
        <w:br/>
        <w:t xml:space="preserve">    },</w:t>
        <w:br/>
        <w:t xml:space="preserve">    "Concurrency": {</w:t>
        <w:br/>
        <w:t xml:space="preserve">        "ReservedConcurrentExecutions": 10</w:t>
        <w:br/>
        <w:t xml:space="preserve">    }</w:t>
        <w:br/>
        <w:t>}</w:t>
      </w:r>
    </w:p>
    <w:p>
      <w:pPr>
        <w:pStyle w:val="Heading1"/>
      </w:pPr>
      <w:r>
        <w:t>Nome da função: whitelabel-handler-usuario-develop-custom-sms-sender</w:t>
      </w:r>
    </w:p>
    <w:p>
      <w:r>
        <w:t>{</w:t>
        <w:br/>
        <w:t xml:space="preserve">    "ResponseMetadata": {</w:t>
        <w:br/>
        <w:t xml:space="preserve">        "RequestId": "a9cece9a-af53-483e-be82-cc763683ebdc",</w:t>
        <w:br/>
        <w:t xml:space="preserve">        "HTTPStatusCode": 200,</w:t>
        <w:br/>
        <w:t xml:space="preserve">        "HTTPHeaders": {</w:t>
        <w:br/>
        <w:t xml:space="preserve">            "date": "Thu, 03 Jul 2025 12:38:33 GMT",</w:t>
        <w:br/>
        <w:t xml:space="preserve">            "content-type": "application/json",</w:t>
        <w:br/>
        <w:t xml:space="preserve">            "content-length": "4323",</w:t>
        <w:br/>
        <w:t xml:space="preserve">            "connection": "keep-alive",</w:t>
        <w:br/>
        <w:t xml:space="preserve">            "x-amzn-requestid": "a9cece9a-af53-483e-be82-cc763683ebdc"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"whitelabel-handler-usuario-develop-custom-sms-sender",</w:t>
        <w:br/>
        <w:t xml:space="preserve">        "FunctionArn": "arn:aws:lambda:us-east-1:343856151193:function:whitelabel-handler-usuario-develop-custom-sms-sender",</w:t>
        <w:br/>
        <w:t xml:space="preserve">        "Runtime": "nodejs18.x",</w:t>
        <w:br/>
        <w:t xml:space="preserve">        "Role": "arn:aws:iam::343856151193:role/whitelabel-handler-usuario-develop-us-east-1-lambdaRole",</w:t>
        <w:br/>
        <w:t xml:space="preserve">        "Handler": "src/index.customSmsSender",</w:t>
        <w:br/>
        <w:t xml:space="preserve">        "CodeSize": 5318586,</w:t>
        <w:br/>
        <w:t xml:space="preserve">        "Description": "Whitelabel - Realiza o envio de SMS customizado pelo cognito",</w:t>
        <w:br/>
        <w:t xml:space="preserve">        "Timeout": 6,</w:t>
        <w:br/>
        <w:t xml:space="preserve">        "MemorySize": 512,</w:t>
        <w:br/>
        <w:t xml:space="preserve">        "LastModified": "2024-10-16T16:24:52.000+0000",</w:t>
        <w:br/>
        <w:t xml:space="preserve">        "CodeSha256": "itRE/QookhvhhKjxJF8gOYOh4T/LzQVsqwdAH687mVU=",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"APP_ENV": "develop",</w:t>
        <w:br/>
        <w:t xml:space="preserve">                "WHITELABEL_SPEC_EMAIL_LOGIN": "parceiro_dry@api.surf.com.br",</w:t>
        <w:br/>
        <w:t xml:space="preserve">                "KEY_ID": "arn:aws:kms:us-east-1:343856151193:key/0fce8cf2-6d31-4bb3-a745-193065f66af6",</w:t>
        <w:br/>
        <w:t xml:space="preserve">                "DB_PORTA": "5432",</w:t>
        <w:br/>
        <w:t xml:space="preserve">                "WHITELABEL_SPEC_URL_API": "https://plataforma.stage.surf.com.br/api/spec",</w:t>
        <w:br/>
        <w:t xml:space="preserve">                "KEY_ALIAS": "dry-whitelabel-kms-develop",</w:t>
        <w:br/>
        <w:t xml:space="preserve">                "DB_HOST": "db-dry-whitelabel-develop.cluster-clgxiwys3kn7.us-east-1.rds.amazonaws.com",</w:t>
        <w:br/>
        <w:t xml:space="preserve">                "DB_SENHA": "cqNZ8ex5u18D",</w:t>
        <w:br/>
        <w:t xml:space="preserve">                "INFOBIP_URL_SMS_SENDER": "https://6jnkne.api.infobip.com/sms/2/text/advanced",</w:t>
        <w:br/>
        <w:t xml:space="preserve">                "WHITELABEL_DYNAMODB_REGION": "us-east-1",</w:t>
        <w:br/>
        <w:t xml:space="preserve">                "DB_BANCO": "whitelabel",</w:t>
        <w:br/>
        <w:t xml:space="preserve">                "WHITELABEL_SPEC_SENHA_LOGIN": "6ibFUrg5rokEQZLX",</w:t>
        <w:br/>
        <w:t xml:space="preserve">                "AWS_LAMBDA_SMS_SURF": "handle-sms-controller-dev-controllerSMS",</w:t>
        <w:br/>
        <w:t xml:space="preserve">                "INFOBIP_AUTH": "App 6af3ca1d1f6b409bb147d5e0a0edac19-704c1f5d-6a49-490e-860b-4ceda67488aa",</w:t>
        <w:br/>
        <w:t xml:space="preserve">                "WHITELABEL_DYNAMODB_TABLE_USER": "whitelabel-usuario",</w:t>
        <w:br/>
        <w:t xml:space="preserve">                "DB_USUARIO": "postgres",</w:t>
        <w:br/>
        <w:t xml:space="preserve">                "DB_TIPO": "postgres",</w:t>
        <w:br/>
        <w:t xml:space="preserve">                "INFOBIP_FROM_SENDER": "Dry Connecta"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"571a1f1e-8830-4ba8-9d51-8a5f513f1b27",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"arn:aws:lambda:us-east-1::runtime:bcd7c0a83c1c6bc9b4982403f8200084d0db1fe61d7c4d3215979c11bb00d650"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"/aws/lambda/whitelabel-handler-usuario-develop-custom-sms-sender"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whitelabel-handler-usuario-develop-custom-sms-sender-58fcb136-9de2-4091-8161-f80ffed6993c?versionId=_C5Lzvm0NlYCq7aYlcXHMVO3ylzdHWGQ&amp;X-Amz-Security-Token=IQoJb3JpZ2luX2VjEA0aCXVzLWVhc3QtMSJIMEYCIQCJqE2yNsII2cghIyyAJmctNxGV9otvmthGFgMVL1WeLQIhAPs7ie00s6ttOa8p3c9rPdCK2FavaufXa3L34vz1qAR8KokCCBYQABoMNzQ5Njc4OTAyODM5IgzzYTsPJ%2BrRFZMGiK0q5gHf4I%2FQuvj6upkXhlHyU47qpnsWYC1OPMPBHR22yN9fVMjczYX2JbKvDA9YIPX9zu3fQiQ06gGGqUSbVaDpHwF91ofyBg9TSHNcVlrLtqDGt0yeZbrqepLP6aQfOCfYBclPGs6jAsh0XhDD2FDu9LGOsGDYAqOK9916%2BmkWTVJEO8cJ0%2BV8k%2BwCDxAxgOo%2BktnTWc2dFcPr0bpaRFMFPgMP7GoeE%2BXZEayusXgQxo4suwu9P63iw2tvmszU4Vtn6nh6qhCIXeaYO4jnltZ1l6jEMF7UL9txarJC74zrmr2lcYjAkedlyTD97ZnDBjqOAWNN4u4wiE%2FTEN2W31S7xqi4lu4EE2Yv7Iegvy9%2BRgfj%2F6c2lnDgDBpLVvu3CDkTs6S%2BU3XJ8uj8VIT1Ex1bgtfwZJiLQolFNaVljmbcufPf%2Bd9jqJaOes1wBPsFlYtMZuyRafYBssscYim%2BpvuRZ7eglu%2FA8Dy0f%2BeWakGldwSYc6ifct7Jpz4L3Rij5qQ%3D&amp;X-Amz-Algorithm=AWS4-HMAC-SHA256&amp;X-Amz-Date=20250703T123833Z&amp;X-Amz-SignedHeaders=host&amp;X-Amz-Expires=600&amp;X-Amz-Credential=ASIA25DCYHY3ZYYQGHHV%2F20250703%2Fus-east-1%2Fs3%2Faws4_request&amp;X-Amz-Signature=802a7ea7062205ca56bb366e380e58e2a3dc11447804c6bcbec7f7a98d7f0d5c"</w:t>
        <w:br/>
        <w:t xml:space="preserve">    },</w:t>
        <w:br/>
        <w:t xml:space="preserve">    "Tags": {</w:t>
        <w:br/>
        <w:t xml:space="preserve">        "aws:cloudformation:stack-name": "whitelabel-handler-usuario-develop",</w:t>
        <w:br/>
        <w:t xml:space="preserve">        "aws:cloudformation:stack-id": "arn:aws:cloudformation:us-east-1:343856151193:stack/whitelabel-handler-usuario-develop/72358b00-9b73-11ee-b9a6-12b5b931bd2d",</w:t>
        <w:br/>
        <w:t xml:space="preserve">        "STAGE": "develop",</w:t>
        <w:br/>
        <w:t xml:space="preserve">        "aws:cloudformation:logical-id": "CustomDashsmsDashsenderLambdaFunction"</w:t>
        <w:br/>
        <w:t xml:space="preserve">    }</w:t>
        <w:br/>
        <w:t>}</w:t>
      </w:r>
    </w:p>
    <w:p>
      <w:pPr>
        <w:pStyle w:val="Heading1"/>
      </w:pPr>
      <w:r>
        <w:t>Nome da função: dry-handler-chip-develop-handlerAccountGateway</w:t>
      </w:r>
    </w:p>
    <w:p>
      <w:r>
        <w:t>{</w:t>
        <w:br/>
        <w:t xml:space="preserve">    "ResponseMetadata": {</w:t>
        <w:br/>
        <w:t xml:space="preserve">        "RequestId": "4a4b1d79-05b5-47fa-85db-d855a6fe19af",</w:t>
        <w:br/>
        <w:t xml:space="preserve">        "HTTPStatusCode": 200,</w:t>
        <w:br/>
        <w:t xml:space="preserve">        "HTTPHeaders": {</w:t>
        <w:br/>
        <w:t xml:space="preserve">            "date": "Thu, 03 Jul 2025 12:38:34 GMT",</w:t>
        <w:br/>
        <w:t xml:space="preserve">            "content-type": "application/json",</w:t>
        <w:br/>
        <w:t xml:space="preserve">            "content-length": "3742",</w:t>
        <w:br/>
        <w:t xml:space="preserve">            "connection": "keep-alive",</w:t>
        <w:br/>
        <w:t xml:space="preserve">            "x-amzn-requestid": "4a4b1d79-05b5-47fa-85db-d855a6fe19af"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"dry-handler-chip-develop-handlerAccountGateway",</w:t>
        <w:br/>
        <w:t xml:space="preserve">        "FunctionArn": "arn:aws:lambda:us-east-1:343856151193:function:dry-handler-chip-develop-handlerAccountGateway",</w:t>
        <w:br/>
        <w:t xml:space="preserve">        "Runtime": "nodejs14.x",</w:t>
        <w:br/>
        <w:t xml:space="preserve">        "Role": "arn:aws:iam::343856151193:role/dry-handler-chip-develop-us-east-1-lambdaRole",</w:t>
        <w:br/>
        <w:t xml:space="preserve">        "Handler": "src/index.handlerAccountGateway",</w:t>
        <w:br/>
        <w:t xml:space="preserve">        "CodeSize": 967446,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"2025-05-14T12:29:58.000+0000",</w:t>
        <w:br/>
        <w:t xml:space="preserve">        "CodeSha256": "XyES5cpg5OrzqCMtfzKhfIVVfILdLJVms9zE3Idcjf4=",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"postgres://postgres:cqNZ8ex5u18D@db-dry-whitelabel-develop.cluster-clgxiwys3kn7.us-east-1.rds.amazonaws.com:5432/crm",</w:t>
        <w:br/>
        <w:t xml:space="preserve">                "SURF_PASSWORD": "drywhiteplataforma@123",</w:t>
        <w:br/>
        <w:t xml:space="preserve">                "WHITELABEL_CHIP_BASE_URL": "https://dry-group-whitelabel-api-chip.develop.dryconecta.com.br",</w:t>
        <w:br/>
        <w:t xml:space="preserve">                "APP_NAME": "dry-handler-chip",</w:t>
        <w:br/>
        <w:t xml:space="preserve">                "SURF_BASE_URL": "https://plataforma.stage.surf.com.br/api/spec",</w:t>
        <w:br/>
        <w:t xml:space="preserve">                "SURF_SPEC_BASE_URL": "https://plataforma.stage.surf.com.br/api/spec-consumo",</w:t>
        <w:br/>
        <w:t xml:space="preserve">                "AMBIENTE": "develop",</w:t>
        <w:br/>
        <w:t xml:space="preserve">                "SURF_USER": "parceiro_dry@api.surf.com.br"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"bba361c5-7a1b-482b-b034-d136e470b6d6",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"/aws/lambda/dry-handler-chip-develop-handlerAccountGateway"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chip-develop-handlerAccountGateway-ec0f77f9-e1c6-4e9c-bf0e-6e05073fadc7?versionId=nE0KuT099PtQ4OOyDcytZlQxvtbLwP3U&amp;X-Amz-Security-Token=IQoJb3JpZ2luX2VjEAQaCXVzLWVhc3QtMSJHMEUCIQCh4WNzKDpQsvLYKea%2Fy%2FvxmhEaYGFH%2BkrFVb1bQzRZdAIgPPiwKQp0C5d3tCiI6jPHL%2F%2B4RG4KMgR5KEvE4i69n8gqkgII%2Ff%2F%2F%2F%2F%2F%2F%2F%2F%2F%2FARAAGgw3NDk2Nzg5MDI4MzkiDNzK7o1UC96Ne2JkfyrmAYM5lvozd3q3327bdyE%2Ba56zVNDXxEQHEShGh41DIEzW9lXbcbK1WISAFqza9w%2BREt3THVrB60fVAxHPBj5s2I%2BaB%2FqM6zky2dtx7yF4ShEGfba%2Bg98EnZ41uSPolMFW5YWTrzRhh67NdDw8J4gcy5IcK%2FTCdSfxFzXhVq8RLs8FkXUczh5yV8qFj3SCYMq4%2Bb13gPn1%2FYvew05EpH%2FarwuRnLIeJNHdHc33FKd0KiqC3hR07iRlv8pwK9EOy7lGY2HU6ZViKmWQu5uxRKEj8%2BIEXWVmj9bs8pibcJRV4OyTSDBMzTyLMNz8l8MGOo8BAG%2F0rbRbmMKgGArtNqTbKIRZuGYwi6IpuylMzhhcyFVWYEfmKGqyHPcFmOASZDKTMguXM%2Bq%2FjbqFUi%2BKd9L%2FQbts%2F3MOctIwWmTMR5997Nkb6bnhHacwnZO3E3J%2FlFyRzWL5HF8Kr%2BH4MKr%2F9PRCCpGQepnMX3NNIaLgmqZaVTRJ%2B81webxgzVsgdWQWCvc%3D&amp;X-Amz-Algorithm=AWS4-HMAC-SHA256&amp;X-Amz-Date=20250703T123834Z&amp;X-Amz-SignedHeaders=host&amp;X-Amz-Expires=600&amp;X-Amz-Credential=ASIA25DCYHY3TVSICIU5%2F20250703%2Fus-east-1%2Fs3%2Faws4_request&amp;X-Amz-Signature=254a5648aaa87a763e467acab7f1b8297401a6fdacf7a35ad48bd811f1b548d4"</w:t>
        <w:br/>
        <w:t xml:space="preserve">    },</w:t>
        <w:br/>
        <w:t xml:space="preserve">    "Tags": {</w:t>
        <w:br/>
        <w:t xml:space="preserve">        "aws:cloudformation:stack-name": "dry-handler-chip-develop",</w:t>
        <w:br/>
        <w:t xml:space="preserve">        "aws:cloudformation:stack-id": "arn:aws:cloudformation:us-east-1:343856151193:stack/dry-handler-chip-develop/78e4ca40-09f9-11ed-9a7d-0ebd06d1011d",</w:t>
        <w:br/>
        <w:t xml:space="preserve">        "STAGE": "develop",</w:t>
        <w:br/>
        <w:t xml:space="preserve">        "aws:cloudformation:logical-id": "HandlerAccountGatewayLambdaFunction"</w:t>
        <w:br/>
        <w:t xml:space="preserve">    }</w:t>
        <w:br/>
        <w:t>}</w:t>
      </w:r>
    </w:p>
    <w:p>
      <w:pPr>
        <w:pStyle w:val="Heading1"/>
      </w:pPr>
      <w:r>
        <w:t>Nome da função: dry-handler-consumo-develop-handlerDados</w:t>
      </w:r>
    </w:p>
    <w:p>
      <w:r>
        <w:t>{</w:t>
        <w:br/>
        <w:t xml:space="preserve">    "ResponseMetadata": {</w:t>
        <w:br/>
        <w:t xml:space="preserve">        "RequestId": "23312994-0eb8-4a45-b42f-eaee19f469d3",</w:t>
        <w:br/>
        <w:t xml:space="preserve">        "HTTPStatusCode": 200,</w:t>
        <w:br/>
        <w:t xml:space="preserve">        "HTTPHeaders": {</w:t>
        <w:br/>
        <w:t xml:space="preserve">            "date": "Thu, 03 Jul 2025 12:38:34 GMT",</w:t>
        <w:br/>
        <w:t xml:space="preserve">            "content-type": "application/json",</w:t>
        <w:br/>
        <w:t xml:space="preserve">            "content-length": "3355",</w:t>
        <w:br/>
        <w:t xml:space="preserve">            "connection": "keep-alive",</w:t>
        <w:br/>
        <w:t xml:space="preserve">            "x-amzn-requestid": "23312994-0eb8-4a45-b42f-eaee19f469d3"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"dry-handler-consumo-develop-handlerDados",</w:t>
        <w:br/>
        <w:t xml:space="preserve">        "FunctionArn": "arn:aws:lambda:us-east-1:343856151193:function:dry-handler-consumo-develop-handlerDados",</w:t>
        <w:br/>
        <w:t xml:space="preserve">        "Runtime": "nodejs14.x",</w:t>
        <w:br/>
        <w:t xml:space="preserve">        "Role": "arn:aws:iam::343856151193:role/dry-handler-consumo-develop-us-east-1-lambdaRole",</w:t>
        <w:br/>
        <w:t xml:space="preserve">        "Handler": "src/index.handlerDados",</w:t>
        <w:br/>
        <w:t xml:space="preserve">        "CodeSize": 557171,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"2022-07-26T00:52:33.000+0000",</w:t>
        <w:br/>
        <w:t xml:space="preserve">        "CodeSha256": "0Gi4HcP1aoXLmlOJWeAjd92ef4/6iIFPjj17LSq3Gp0=",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"SURF_PASSWORD": "2$5j$l$2ztHM",</w:t>
        <w:br/>
        <w:t xml:space="preserve">                "APP_NAME": "dry-handler-conta",</w:t>
        <w:br/>
        <w:t xml:space="preserve">                "SURF_BASE_URL": "https://plataforma.stage.surf.com.br/",</w:t>
        <w:br/>
        <w:t xml:space="preserve">                "AMBIENTE": "develop",</w:t>
        <w:br/>
        <w:t xml:space="preserve">                "SURF_USER": "spec@api.com.br"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"5442b312-e340-4cf2-aaf8-6e9b5de4631f",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"/aws/lambda/dry-handler-consumo-develop-handlerDados"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consumo-develop-handlerDados-24051681-cbc2-4233-9561-20d5ad9b9eae?versionId=PF6Qm2pxRuyJtxw1MwRK5ij3_V3BfU.i&amp;X-Amz-Security-Token=IQoJb3JpZ2luX2VjEAUaCXVzLWVhc3QtMSJHMEUCIAtbb5sJDvdKpdWZRCCcHNEZc58wWAoTbgshezjfFzEEAiEAte80hGZyM51Ugnrrz%2BQ04pDioCXikhq4Sef%2Bli%2BJJ8wqkgII%2Ff%2F%2F%2F%2F%2F%2F%2F%2F%2F%2FARAAGgw3NDk2Nzg5MDI4MzkiDGP%2BMvL93KZWocrahirmAcZCuI%2B8Sf9gbDQXvK8TWc86RjO05cDpb4Ifd2%2FmMR2n%2BHmUoTX5mUDVcUw70INa13yJK%2BxOT7t8tIDF9G1vw2sEFCmIUig5IFlofiOfx7JL7NkvXF0YeGXFdbsQKLS7LPBOjasjT3gZWwcsjFD8YXExl2SIPVJqWTBnUkwr0v0KZrIKTvp2C1SJ4vvtnlam7yFzIvI9CUSbN6O7cgLI6forvVt6wK9MrPbR0P6QJPS7RNkc1ZFrSwtu7uqey8VRPYhYGHH3CZjfxIyGf9rwmq5FUfEvOQOzx0F9%2FSSniM0OPDKTRC3zMM6CmMMGOo8By7GUQvDmvzy51FJATXjBegwGauJ514fRzMWu%2BMyjaP%2FbuE%2BcmgSyBSOFP5dybOS%2FOYPsVeEIK6jEQourPMlLOBXSD1hgQ55QAHJBtdRfGk66Q94egv0NKfYiJVXIAxnIH6cDs6UbQFAlBHgeWLmfqHEBixvehCj%2BiiIN3Q0jMiCbMUzkp%2BOw9zMVjVjC9HI%3D&amp;X-Amz-Algorithm=AWS4-HMAC-SHA256&amp;X-Amz-Date=20250703T123834Z&amp;X-Amz-SignedHeaders=host&amp;X-Amz-Expires=600&amp;X-Amz-Credential=ASIA25DCYHY3T7EGLDNJ%2F20250703%2Fus-east-1%2Fs3%2Faws4_request&amp;X-Amz-Signature=73a27057cbd89fd96b04527b473e924b85d4a947c329d54f8cf8f7b04bcee917"</w:t>
        <w:br/>
        <w:t xml:space="preserve">    },</w:t>
        <w:br/>
        <w:t xml:space="preserve">    "Tags": {</w:t>
        <w:br/>
        <w:t xml:space="preserve">        "aws:cloudformation:stack-name": "dry-handler-consumo-develop",</w:t>
        <w:br/>
        <w:t xml:space="preserve">        "aws:cloudformation:stack-id": "arn:aws:cloudformation:us-east-1:343856151193:stack/dry-handler-consumo-develop/b6402f00-0c75-11ed-96c2-1268ab70c2b9",</w:t>
        <w:br/>
        <w:t xml:space="preserve">        "STAGE": "develop",</w:t>
        <w:br/>
        <w:t xml:space="preserve">        "aws:cloudformation:logical-id": "HandlerDadosLambdaFunction"</w:t>
        <w:br/>
        <w:t xml:space="preserve">    }</w:t>
        <w:br/>
        <w:t>}</w:t>
      </w:r>
    </w:p>
    <w:p>
      <w:pPr>
        <w:pStyle w:val="Heading1"/>
      </w:pPr>
      <w:r>
        <w:t>Nome da função: dry-sites-develop-edge</w:t>
      </w:r>
    </w:p>
    <w:p>
      <w:r>
        <w:t>{</w:t>
        <w:br/>
        <w:t xml:space="preserve">    "ResponseMetadata": {</w:t>
        <w:br/>
        <w:t xml:space="preserve">        "RequestId": "c1682a4e-c864-4629-99cb-8ce984efa54b",</w:t>
        <w:br/>
        <w:t xml:space="preserve">        "HTTPStatusCode": 200,</w:t>
        <w:br/>
        <w:t xml:space="preserve">        "HTTPHeaders": {</w:t>
        <w:br/>
        <w:t xml:space="preserve">            "date": "Thu, 03 Jul 2025 12:38:34 GMT",</w:t>
        <w:br/>
        <w:t xml:space="preserve">            "content-type": "application/json",</w:t>
        <w:br/>
        <w:t xml:space="preserve">            "content-length": "2722",</w:t>
        <w:br/>
        <w:t xml:space="preserve">            "connection": "keep-alive",</w:t>
        <w:br/>
        <w:t xml:space="preserve">            "x-amzn-requestid": "c1682a4e-c864-4629-99cb-8ce984efa54b"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"dry-sites-develop-edge",</w:t>
        <w:br/>
        <w:t xml:space="preserve">        "FunctionArn": "arn:aws:lambda:us-east-1:343856151193:function:dry-sites-develop-edge",</w:t>
        <w:br/>
        <w:t xml:space="preserve">        "Runtime": "nodejs22.x",</w:t>
        <w:br/>
        <w:t xml:space="preserve">        "Role": "arn:aws:iam::343856151193:role/service-role/dry-sites-develop-edge-role-9b83ky74",</w:t>
        <w:br/>
        <w:t xml:space="preserve">        "Handler": "index.handler",</w:t>
        <w:br/>
        <w:t xml:space="preserve">        "CodeSize": 524,</w:t>
        <w:br/>
        <w:t xml:space="preserve">        "Description": "",</w:t>
        <w:br/>
        <w:t xml:space="preserve">        "Timeout": 3,</w:t>
        <w:br/>
        <w:t xml:space="preserve">        "MemorySize": 128,</w:t>
        <w:br/>
        <w:t xml:space="preserve">        "LastModified": "2025-06-03T17:16:58.000+0000",</w:t>
        <w:br/>
        <w:t xml:space="preserve">        "CodeSha256": "tx16WdK42TLPiDoC4Fc7WKKPfEKriIBLHsOrFEvVaI4=",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"bde526db-d038-414b-a9a6-ae7e29da0075",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"arn:aws:lambda:us-east-1::runtime:fd2e05b324f99edd3c6e17800b2535deb79bcce74b7506d595a94870b3d9bd2e"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"/aws/lambda/dry-sites-develop-edge"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sites-develop-edge-e0caad41-64af-4787-9c4e-8a1ae11b0ace?versionId=WbjvFfRj3VnY_9u_YWDhMTIPtYikdTWV&amp;X-Amz-Security-Token=IQoJb3JpZ2luX2VjEAkaCXVzLWVhc3QtMSJHMEUCIGrIhNf8FhK1Ux8Dn02UbgOOVN8UcISITg5tBYCMzcp9AiEA5nEEj0ZFq0TwxJBEwXaaGEcsIa8ZELK2iE1Hfl4q6Q4qiQIIEhAAGgw3NDk2Nzg5MDI4MzkiDAanH9jRUJikYorGkyrmAUePl1oM6XlJPF8WjdXKha651OKWRTm404n6gkHYk7M%2FovZ1dEhvHFuf6fwnjrJvPJBamjpRg38XaxzBaobJwfrAuJTbtVFjRXNq%2BvHTq2ZYs3z82QR8hMPrUyfVRt%2BsN8yjBaZkJlDiWtAh5%2BzPaNSVo8Yl29ibZRNvbrMcmmGLMumWNEJtUAO%2F%2BnJ62rwmrtQru0vm2CU4lvBXUkV%2BLb67Wi73c169WqKYJVOPDovtLAk%2BJCI%2BrmnVGR15esp6AdJFY%2BCsej5%2FsgvMaZdUXX%2BPIqc7TbOoM8ZA1KgfFxmnAsIruneVMNmHmcMGOo8Bc332SjYigFR1kroieNLIdrD%2BQ1LnAhzUYE7U5eRQCeQYxefGgNAAXQX1ZQv7nnp0KKNVwyaG%2FtRY2iVRBXWIoBswnlefpfcOrJQl72uoJZmw33iC28GN8EIIqUuT3eIDIpuptcOUH4IpyJz6MFQS9GKl%2FFh2KrvzZ2FD4bAQQp93oVceVeDYS7pQ1J%2Bs9iE%3D&amp;X-Amz-Algorithm=AWS4-HMAC-SHA256&amp;X-Amz-Date=20250703T123834Z&amp;X-Amz-SignedHeaders=host&amp;X-Amz-Expires=600&amp;X-Amz-Credential=ASIA25DCYHY3SVFT5GQG%2F20250703%2Fus-east-1%2Fs3%2Faws4_request&amp;X-Amz-Signature=ff34fb64c1f83f18043a4686913460f5e52ebe8b9b24b6c719cfd75af2ee0899"</w:t>
        <w:br/>
        <w:t xml:space="preserve">    }</w:t>
        <w:br/>
        <w:t>}</w:t>
      </w:r>
    </w:p>
    <w:p>
      <w:pPr>
        <w:pStyle w:val="Heading1"/>
      </w:pPr>
      <w:r>
        <w:t>Nome da função: stop-db-dry-pay</w:t>
      </w:r>
    </w:p>
    <w:p>
      <w:r>
        <w:t>{</w:t>
        <w:br/>
        <w:t xml:space="preserve">    "ResponseMetadata": {</w:t>
        <w:br/>
        <w:t xml:space="preserve">        "RequestId": "66412af3-0384-444d-bdb4-626686ab270a",</w:t>
        <w:br/>
        <w:t xml:space="preserve">        "HTTPStatusCode": 200,</w:t>
        <w:br/>
        <w:t xml:space="preserve">        "HTTPHeaders": {</w:t>
        <w:br/>
        <w:t xml:space="preserve">            "date": "Thu, 03 Jul 2025 12:38:35 GMT",</w:t>
        <w:br/>
        <w:t xml:space="preserve">            "content-type": "application/json",</w:t>
        <w:br/>
        <w:t xml:space="preserve">            "content-length": "2712",</w:t>
        <w:br/>
        <w:t xml:space="preserve">            "connection": "keep-alive",</w:t>
        <w:br/>
        <w:t xml:space="preserve">            "x-amzn-requestid": "66412af3-0384-444d-bdb4-626686ab270a"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"stop-db-dry-pay",</w:t>
        <w:br/>
        <w:t xml:space="preserve">        "FunctionArn": "arn:aws:lambda:us-east-1:343856151193:function:stop-db-dry-pay",</w:t>
        <w:br/>
        <w:t xml:space="preserve">        "Runtime": "python3.12",</w:t>
        <w:br/>
        <w:t xml:space="preserve">        "Role": "arn:aws:iam::343856151193:role/service-role/Start-rds-role-z9y4li0u",</w:t>
        <w:br/>
        <w:t xml:space="preserve">        "Handler": "lambda_function.lambda_handler",</w:t>
        <w:br/>
        <w:t xml:space="preserve">        "CodeSize": 617,</w:t>
        <w:br/>
        <w:t xml:space="preserve">        "Description": "",</w:t>
        <w:br/>
        <w:t xml:space="preserve">        "Timeout": 303,</w:t>
        <w:br/>
        <w:t xml:space="preserve">        "MemorySize": 128,</w:t>
        <w:br/>
        <w:t xml:space="preserve">        "LastModified": "2024-10-18T14:27:32.000+0000",</w:t>
        <w:br/>
        <w:t xml:space="preserve">        "CodeSha256": "JcQsf2FhgfiSJDBasQbT/6aDSMe2/A/d89Kmf3U3Ii4=",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"39f9856c-4c81-4f5f-a717-233ad3d6bdd3",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"arn:aws:lambda:us-east-1::runtime:b5ce413242a9b8ef00a46980d4de4b943c0679481f66d34d1a1dd06ad4e16fe8"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"/aws/lambda/stop-db-dry-pay"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stop-db-dry-pay-ab6ad8d7-fda5-4bec-a5dc-f0c52cccc36a?versionId=pqf6ffNZ31yVwzpxx56HXzFaPkFqMVTB&amp;X-Amz-Security-Token=IQoJb3JpZ2luX2VjEAkaCXVzLWVhc3QtMSJIMEYCIQDxcHEvRc%2FhMx6%2B1Dx397jaugXzxKjzFnqz1zrIrFYg9AIhAIJSZi%2FtZjAXLrWmliqQZrrhPwazpKWzjgUduCm%2FCM1RKokCCBIQABoMNzQ5Njc4OTAyODM5Igy5oddgun%2FudS2HwmUq5gHsEvbMG5%2FMi2bito%2FMz5AX0AXIrVKnXifHPAa1Zt%2F0nQueyqBtF0IUeCVyPAgMRmvtE478KHTmBcnC120wW7XU4r1bXYGlShhLg7qOjsZ3og%2BCdWvWAJM55mip2q8hb%2BKu2ugJE2efZg5X4ss6mhvhBJCIae0z3GET6quJ9N%2Fd%2FyolDagTVvjqahEmcLTJqyI9Yeq1JevZh2ErUXc5jwlQkiMZF4g3HJbKgxiRbD2ewg0bWuNrDmK6FIPWWlJHH9qtqBoEe83b6gXV%2BPWuoHO0IQ7wxNMh4l8Yr7w3rptzc2%2Fpm2fMuTC8%2FpjDBjqOAV%2Ffx2izvfZxCmeBtpTKmoldRtBbItLuxbHls6%2FeM%2BBl%2BTDXpX2OxO8OXfF1JP1VhgZPSlR137tBQCFDXQhDHWj6r1hVvYZ5ydS%2F%2BfUISINnBT9rc3LhALMx6jSHaU1IiURwgCiE4QIkR3XxQ4GoRuEqN%2FTzmzfyR453ayIC24AixWSu72bU2HHiQNFfEAU%3D&amp;X-Amz-Algorithm=AWS4-HMAC-SHA256&amp;X-Amz-Date=20250703T123835Z&amp;X-Amz-SignedHeaders=host&amp;X-Amz-Expires=600&amp;X-Amz-Credential=ASIA25DCYHY3QT6K4XJV%2F20250703%2Fus-east-1%2Fs3%2Faws4_request&amp;X-Amz-Signature=fa3774225219406d60f2693afe2e7ed21446491befcdbefdb17bee463ac02577"</w:t>
        <w:br/>
        <w:t xml:space="preserve">    }</w:t>
        <w:br/>
        <w:t>}</w:t>
      </w:r>
    </w:p>
    <w:p>
      <w:pPr>
        <w:pStyle w:val="Heading1"/>
      </w:pPr>
      <w:r>
        <w:t>Nome da função: dry-pay-handler-recorrencias-dev-handlerRecorrencias</w:t>
      </w:r>
    </w:p>
    <w:p>
      <w:r>
        <w:t>{</w:t>
        <w:br/>
        <w:t xml:space="preserve">    "ResponseMetadata": {</w:t>
        <w:br/>
        <w:t xml:space="preserve">        "RequestId": "cd69eb47-e444-4c08-a381-a81df61a6f1e",</w:t>
        <w:br/>
        <w:t xml:space="preserve">        "HTTPStatusCode": 200,</w:t>
        <w:br/>
        <w:t xml:space="preserve">        "HTTPHeaders": {</w:t>
        <w:br/>
        <w:t xml:space="preserve">            "date": "Thu, 03 Jul 2025 12:38:35 GMT",</w:t>
        <w:br/>
        <w:t xml:space="preserve">            "content-type": "application/json",</w:t>
        <w:br/>
        <w:t xml:space="preserve">            "content-length": "3871",</w:t>
        <w:br/>
        <w:t xml:space="preserve">            "connection": "keep-alive",</w:t>
        <w:br/>
        <w:t xml:space="preserve">            "x-amzn-requestid": "cd69eb47-e444-4c08-a381-a81df61a6f1e"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"dry-pay-handler-recorrencias-dev-handlerRecorrencias",</w:t>
        <w:br/>
        <w:t xml:space="preserve">        "FunctionArn": "arn:aws:lambda:us-east-1:343856151193:function:dry-pay-handler-recorrencias-dev-handlerRecorrencias",</w:t>
        <w:br/>
        <w:t xml:space="preserve">        "Runtime": "nodejs12.x",</w:t>
        <w:br/>
        <w:t xml:space="preserve">        "Role": "arn:aws:iam::343856151193:role/dry-pay-handler-recorrencias-dev-us-east-1-lambdaRole",</w:t>
        <w:br/>
        <w:t xml:space="preserve">        "Handler": "src/scheduler.handlerRecorrencias",</w:t>
        <w:br/>
        <w:t xml:space="preserve">        "CodeSize": 1457210,</w:t>
        <w:br/>
        <w:t xml:space="preserve">        "Description": "",</w:t>
        <w:br/>
        <w:t xml:space="preserve">        "Timeout": 6,</w:t>
        <w:br/>
        <w:t xml:space="preserve">        "MemorySize": 1024,</w:t>
        <w:br/>
        <w:t xml:space="preserve">        "LastModified": "2021-06-09T23:07:37.540+0000",</w:t>
        <w:br/>
        <w:t xml:space="preserve">        "CodeSha256": "iwl+Dh63cVvmIqU9D6EccdUY8cZ3YGXo3/o4vLuTp00=",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"DB_DRYPAY_PASSWORD": "10n57bb8jbwodquc",</w:t>
        <w:br/>
        <w:t xml:space="preserve">                "DB_DRYPAY_PORT": "5432",</w:t>
        <w:br/>
        <w:t xml:space="preserve">                "API_SPEC_RECARGA": "https://plataforma.stage.surf.com.br/api/spec-recarga/v1",</w:t>
        <w:br/>
        <w:t xml:space="preserve">                "DB_DRYPAY_HOST": "drybeta-rds.develop-services.cloud.aws",</w:t>
        <w:br/>
        <w:t xml:space="preserve">                "DB_DRYPAY_SCHEMA": "appdb",</w:t>
        <w:br/>
        <w:t xml:space="preserve">                "API_SPEC_URL": "https://plataforma.stage.surf.com.br/api/spec/v1",</w:t>
        <w:br/>
        <w:t xml:space="preserve">                "API_SURF_PASSWORD": "3o9NnU9avy6lNXer",</w:t>
        <w:br/>
        <w:t xml:space="preserve">                "API_SURF_MAIL": "drypay@api.surf.com.br",</w:t>
        <w:br/>
        <w:t xml:space="preserve">                "DB_DRYPAY_USER": "usrDryPay"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"2bd4388f-3eb4-4547-9607-0f6579c200fe",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"/aws/lambda/dry-pay-handler-recorrencias-dev-handlerRecorrencias"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pay-handler-recorrencias-dev-handlerRecorrencias-810a44f7-7ce4-43e1-ab67-1edc8652812d?versionId=25AhPmFesTi6eBj5I3OUBQ2ExEUJA_b_&amp;X-Amz-Security-Token=IQoJb3JpZ2luX2VjEAQaCXVzLWVhc3QtMSJHMEUCIQDU4ck4Fcq90PCfLtPrQZ%2BWDmKKQlVkVilacLxoWS7gDAIgJ7EE6hHxx5N1SVAq7cQiFNOGvdvii4KJCM%2Fahp2tTqIqkgII%2Ff%2F%2F%2F%2F%2F%2F%2F%2F%2F%2FARAAGgw3NDk2Nzg5MDI4MzkiDMzPIUjpRhjSZfd6mSrmAQSqJUU80ISHF6Mo9pW8RgXfrXKoGAE0wPiY1i%2Fg7R4MzyhT5ONsY1vMFQpK85ogsf%2Bj9ZgSW5er%2Bk%2FTBC%2FUts%2FkWEAop3CId%2FABZG%2F7ZaSmknEOtXGz0SZVtShl2PqPb5XZdI%2Ftj76tmc63jPSyflP1PdteAkB8VxcFGp4Nix4MTcOrkUZVkn6jeKTccstGPq5GEEngH%2FkU774ridl4%2FGKvTmaTmwD7s36aKP1oGKf5huj%2FpIr8RstqeSdqea7FtBgvV717oIqCkhl2jqRnRMVvEpqvnf4WY8GvsaZ94xmBkS59Qx%2F%2FMI73l8MGOo8BZ7I1iTkLeOY4kZFtiIc3IH6tT9kBF6GaX6%2Ba2fVxZuOeEeuTpgNdJFIoAcZW%2FauCBO%2FHjh3BpMRDVSTrcjCATMLQ6YvHo%2Btmj2utGhpGysQ5sPZoR3LaC3qgjZ3wwV3Fgo1S5Wcoy%2FhEBQcqtgRI2lzuQ6Us7ik5fHZJLhlG6pb1Ne6eDom6azNWB7rqDYY%3D&amp;X-Amz-Algorithm=AWS4-HMAC-SHA256&amp;X-Amz-Date=20250703T123835Z&amp;X-Amz-SignedHeaders=host&amp;X-Amz-Expires=600&amp;X-Amz-Credential=ASIA25DCYHY36NI3NSLQ%2F20250703%2Fus-east-1%2Fs3%2Faws4_request&amp;X-Amz-Signature=67e7dddf29e60249aaf5debf040907d41b5092267a5587b91a1570c7f8e3e3cb"</w:t>
        <w:br/>
        <w:t xml:space="preserve">    },</w:t>
        <w:br/>
        <w:t xml:space="preserve">    "Tags": {</w:t>
        <w:br/>
        <w:t xml:space="preserve">        "aws:cloudformation:stack-name": "dry-pay-handler-recorrencias-dev",</w:t>
        <w:br/>
        <w:t xml:space="preserve">        "aws:cloudformation:stack-id": "arn:aws:cloudformation:us-east-1:343856151193:stack/dry-pay-handler-recorrencias-dev/faccf340-c560-11eb-9a8f-12417e4a260f",</w:t>
        <w:br/>
        <w:t xml:space="preserve">        "STAGE": "dev",</w:t>
        <w:br/>
        <w:t xml:space="preserve">        "dryconecta:cost-allocation:partner": "nuageit",</w:t>
        <w:br/>
        <w:t xml:space="preserve">        "aws:cloudformation:logical-id": "HandlerRecorrenciasLambdaFunction",</w:t>
        <w:br/>
        <w:t xml:space="preserve">        "client": "dry",</w:t>
        <w:br/>
        <w:t xml:space="preserve">        "project": "handler-recorrencias",</w:t>
        <w:br/>
        <w:t xml:space="preserve">        "dryconecta:cost-allocation:cost-center": "business",</w:t>
        <w:br/>
        <w:t xml:space="preserve">        "dryconecta:cost-allocation:product": "drypay"</w:t>
        <w:br/>
        <w:t xml:space="preserve">    }</w:t>
        <w:br/>
        <w:t>}</w:t>
      </w:r>
    </w:p>
    <w:p>
      <w:pPr>
        <w:pStyle w:val="Heading1"/>
      </w:pPr>
      <w:r>
        <w:t>Nome da função: whitelabel-handler-usuario-dev-post-confirmation</w:t>
      </w:r>
    </w:p>
    <w:p>
      <w:r>
        <w:t>{</w:t>
        <w:br/>
        <w:t xml:space="preserve">    "ResponseMetadata": {</w:t>
        <w:br/>
        <w:t xml:space="preserve">        "RequestId": "0ef442bd-3830-4467-8275-a54d4e808cf1",</w:t>
        <w:br/>
        <w:t xml:space="preserve">        "HTTPStatusCode": 200,</w:t>
        <w:br/>
        <w:t xml:space="preserve">        "HTTPHeaders": {</w:t>
        <w:br/>
        <w:t xml:space="preserve">            "date": "Thu, 03 Jul 2025 12:38:35 GMT",</w:t>
        <w:br/>
        <w:t xml:space="preserve">            "content-type": "application/json",</w:t>
        <w:br/>
        <w:t xml:space="preserve">            "content-length": "4161",</w:t>
        <w:br/>
        <w:t xml:space="preserve">            "connection": "keep-alive",</w:t>
        <w:br/>
        <w:t xml:space="preserve">            "x-amzn-requestid": "0ef442bd-3830-4467-8275-a54d4e808cf1"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"whitelabel-handler-usuario-dev-post-confirmation",</w:t>
        <w:br/>
        <w:t xml:space="preserve">        "FunctionArn": "arn:aws:lambda:us-east-1:343856151193:function:whitelabel-handler-usuario-dev-post-confirmation",</w:t>
        <w:br/>
        <w:t xml:space="preserve">        "Runtime": "nodejs12.x",</w:t>
        <w:br/>
        <w:t xml:space="preserve">        "Role": "arn:aws:iam::343856151193:role/whitelabel-handler-usuario-dev-us-east-1-lambdaRole",</w:t>
        <w:br/>
        <w:t xml:space="preserve">        "Handler": "src/index.postConfirmation",</w:t>
        <w:br/>
        <w:t xml:space="preserve">        "CodeSize": 4774654,</w:t>
        <w:br/>
        <w:t xml:space="preserve">        "Description": "Whitelabel - Realiza a confirmacao do cadastro replicando o usuario para o DynamoDB",</w:t>
        <w:br/>
        <w:t xml:space="preserve">        "Timeout": 6,</w:t>
        <w:br/>
        <w:t xml:space="preserve">        "MemorySize": 512,</w:t>
        <w:br/>
        <w:t xml:space="preserve">        "LastModified": "2024-10-16T16:20:07.000+0000",</w:t>
        <w:br/>
        <w:t xml:space="preserve">        "CodeSha256": "YgNBFuSWe9NhcKV71CES2zPUK3gCmSG+0rVv5v1uVA8=",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"WHITELABEL_SPEC_EMAIL_LOGIN": "parceiro_dry@api.surf.com.br",</w:t>
        <w:br/>
        <w:t xml:space="preserve">                "KEY_ID": "arn:aws:kms:us-east-1:343856151193:key/0fce8cf2-6d31-4bb3-a745-193065f66af6",</w:t>
        <w:br/>
        <w:t xml:space="preserve">                "DB_PORTA": "5432",</w:t>
        <w:br/>
        <w:t xml:space="preserve">                "WHITELABEL_SPEC_URL_API": "https://plataforma.stage.surf.com.br/api/spec",</w:t>
        <w:br/>
        <w:t xml:space="preserve">                "KEY_ALIAS": "dry-whitelabel-kms-develop",</w:t>
        <w:br/>
        <w:t xml:space="preserve">                "DB_HOST": "db-dry-whitelabel-develop.cluster-clgxiwys3kn7.us-east-1.rds.amazonaws.com",</w:t>
        <w:br/>
        <w:t xml:space="preserve">                "DB_SENHA": "cqNZ8ex5u18D",</w:t>
        <w:br/>
        <w:t xml:space="preserve">                "INFOBIP_URL_SMS_SENDER": "https://6jnkne.api.infobip.com/sms/2/text/advanced",</w:t>
        <w:br/>
        <w:t xml:space="preserve">                "WHITELABEL_DYNAMODB_REGION": "us-east-1",</w:t>
        <w:br/>
        <w:t xml:space="preserve">                "DB_BANCO": "whitelabel",</w:t>
        <w:br/>
        <w:t xml:space="preserve">                "WHITELABEL_SPEC_SENHA_LOGIN": "6ibFUrg5rokEQZLX",</w:t>
        <w:br/>
        <w:t xml:space="preserve">                "AWS_LAMBDA_SMS_SURF": "handle-sms-controller-dev-controllerSMS",</w:t>
        <w:br/>
        <w:t xml:space="preserve">                "INFOBIP_AUTH": "App 6af3ca1d1f6b409bb147d5e0a0edac19-704c1f5d-6a49-490e-860b-4ceda67488aa",</w:t>
        <w:br/>
        <w:t xml:space="preserve">                "WHITELABEL_DYNAMODB_TABLE_USER": "whitelabel-usuario",</w:t>
        <w:br/>
        <w:t xml:space="preserve">                "DB_USUARIO": "postgres",</w:t>
        <w:br/>
        <w:t xml:space="preserve">                "DB_TIPO": "postgres",</w:t>
        <w:br/>
        <w:t xml:space="preserve">                "INFOBIP_FROM_SENDER": "Dry Connecta"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"434b1cb4-13e3-46b5-a0ed-387d3171219e",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"/aws/lambda/whitelabel-handler-usuario-dev-post-confirmation"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whitelabel-handler-usuario-dev-post-confirmation-542b83bf-a5e0-4e13-8c15-4e20a690a32f?versionId=OTB8U2BC.GWChzJ1dvI125Wq4Yj2x_O2&amp;X-Amz-Security-Token=IQoJb3JpZ2luX2VjEA0aCXVzLWVhc3QtMSJIMEYCIQCJqE2yNsII2cghIyyAJmctNxGV9otvmthGFgMVL1WeLQIhAPs7ie00s6ttOa8p3c9rPdCK2FavaufXa3L34vz1qAR8KokCCBYQABoMNzQ5Njc4OTAyODM5IgzzYTsPJ%2BrRFZMGiK0q5gHf4I%2FQuvj6upkXhlHyU47qpnsWYC1OPMPBHR22yN9fVMjczYX2JbKvDA9YIPX9zu3fQiQ06gGGqUSbVaDpHwF91ofyBg9TSHNcVlrLtqDGt0yeZbrqepLP6aQfOCfYBclPGs6jAsh0XhDD2FDu9LGOsGDYAqOK9916%2BmkWTVJEO8cJ0%2BV8k%2BwCDxAxgOo%2BktnTWc2dFcPr0bpaRFMFPgMP7GoeE%2BXZEayusXgQxo4suwu9P63iw2tvmszU4Vtn6nh6qhCIXeaYO4jnltZ1l6jEMF7UL9txarJC74zrmr2lcYjAkedlyTD97ZnDBjqOAWNN4u4wiE%2FTEN2W31S7xqi4lu4EE2Yv7Iegvy9%2BRgfj%2F6c2lnDgDBpLVvu3CDkTs6S%2BU3XJ8uj8VIT1Ex1bgtfwZJiLQolFNaVljmbcufPf%2Bd9jqJaOes1wBPsFlYtMZuyRafYBssscYim%2BpvuRZ7eglu%2FA8Dy0f%2BeWakGldwSYc6ifct7Jpz4L3Rij5qQ%3D&amp;X-Amz-Algorithm=AWS4-HMAC-SHA256&amp;X-Amz-Date=20250703T123835Z&amp;X-Amz-SignedHeaders=host&amp;X-Amz-Expires=600&amp;X-Amz-Credential=ASIA25DCYHY3ZYYQGHHV%2F20250703%2Fus-east-1%2Fs3%2Faws4_request&amp;X-Amz-Signature=fdd946274624d8ee3ee001571759d729426cd733d38d638f8afbbeda574bfc0e"</w:t>
        <w:br/>
        <w:t xml:space="preserve">    },</w:t>
        <w:br/>
        <w:t xml:space="preserve">    "Tags": {</w:t>
        <w:br/>
        <w:t xml:space="preserve">        "aws:cloudformation:stack-name": "whitelabel-handler-usuario-dev",</w:t>
        <w:br/>
        <w:t xml:space="preserve">        "aws:cloudformation:stack-id": "arn:aws:cloudformation:us-east-1:343856151193:stack/whitelabel-handler-usuario-dev/8a7edf10-e5d4-11eb-b906-0ecd7efaa235",</w:t>
        <w:br/>
        <w:t xml:space="preserve">        "STAGE": "dev",</w:t>
        <w:br/>
        <w:t xml:space="preserve">        "aws:cloudformation:logical-id": "PostDashconfirmationLambdaFunction"</w:t>
        <w:br/>
        <w:t xml:space="preserve">    }</w:t>
        <w:br/>
        <w:t>}</w:t>
      </w:r>
    </w:p>
    <w:p>
      <w:pPr>
        <w:pStyle w:val="Heading1"/>
      </w:pPr>
      <w:r>
        <w:t>Nome da função: dry-consolidacao-bss-develop-update-msisdns</w:t>
      </w:r>
    </w:p>
    <w:p>
      <w:r>
        <w:t>{</w:t>
        <w:br/>
        <w:t xml:space="preserve">    "ResponseMetadata": {</w:t>
        <w:br/>
        <w:t xml:space="preserve">        "RequestId": "d2c86a88-0283-4b01-889e-6028f319ab2c",</w:t>
        <w:br/>
        <w:t xml:space="preserve">        "HTTPStatusCode": 200,</w:t>
        <w:br/>
        <w:t xml:space="preserve">        "HTTPHeaders": {</w:t>
        <w:br/>
        <w:t xml:space="preserve">            "date": "Thu, 03 Jul 2025 12:38:35 GMT",</w:t>
        <w:br/>
        <w:t xml:space="preserve">            "content-type": "application/json",</w:t>
        <w:br/>
        <w:t xml:space="preserve">            "content-length": "3963",</w:t>
        <w:br/>
        <w:t xml:space="preserve">            "connection": "keep-alive",</w:t>
        <w:br/>
        <w:t xml:space="preserve">            "x-amzn-requestid": "d2c86a88-0283-4b01-889e-6028f319ab2c"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"dry-consolidacao-bss-develop-update-msisdns",</w:t>
        <w:br/>
        <w:t xml:space="preserve">        "FunctionArn": "arn:aws:lambda:us-east-1:343856151193:function:dry-consolidacao-bss-develop-update-msisdns",</w:t>
        <w:br/>
        <w:t xml:space="preserve">        "Runtime": "nodejs16.x",</w:t>
        <w:br/>
        <w:t xml:space="preserve">        "Role": "arn:aws:iam::343856151193:role/dry-consolidacao-bss-develop-us-east-1-lambdaRole",</w:t>
        <w:br/>
        <w:t xml:space="preserve">        "Handler": "src/index.updateMsisdns",</w:t>
        <w:br/>
        <w:t xml:space="preserve">        "CodeSize": 2321607,</w:t>
        <w:br/>
        <w:t xml:space="preserve">        "Description": "",</w:t>
        <w:br/>
        <w:t xml:space="preserve">        "Timeout": 6,</w:t>
        <w:br/>
        <w:t xml:space="preserve">        "MemorySize": 1024,</w:t>
        <w:br/>
        <w:t xml:space="preserve">        "LastModified": "2022-12-16T13:57:21.000+0000",</w:t>
        <w:br/>
        <w:t xml:space="preserve">        "CodeSha256": "f2mSKaXwHk8tJOlcGDFG76/1SHN3oxrnSIXzawnW+bM=",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"SPEC_BSS_PASSWORD": "drywhiteplataforma@123",</w:t>
        <w:br/>
        <w:t xml:space="preserve">                "DATABASE_URL": "postgres://postgres:1EyLtXU4698MAjkd75VuDG@db-dry-whitelabel-develop.cluster-clgxiwys3kn7.us-east-1.rds.amazonaws.com:5432/crm",</w:t>
        <w:br/>
        <w:t xml:space="preserve">                "SPEC_BSS_EMAIL": "drywhiteplataforma@api.com.br",</w:t>
        <w:br/>
        <w:t xml:space="preserve">                "URL_AUTH": "https://plataforma.stage.surf.com.br/api/spec",</w:t>
        <w:br/>
        <w:t xml:space="preserve">                "ENVIRONMENT": "develop",</w:t>
        <w:br/>
        <w:t xml:space="preserve">                "APP_NAME": "dry-consolidacao-bss",</w:t>
        <w:br/>
        <w:t xml:space="preserve">                "COGNITO_USER_POOL_ID": "us-east-1_2WbyUIiMj",</w:t>
        <w:br/>
        <w:t xml:space="preserve">                "MAX_CONNECTIONS": "1",</w:t>
        <w:br/>
        <w:t xml:space="preserve">                "SQS_URL": "https://sqs.us-east-1.amazonaws.com/343856151193/dry-consolidacao-bss-develop-update-msisdn",</w:t>
        <w:br/>
        <w:t xml:space="preserve">                "REGION": "us-east-1",</w:t>
        <w:br/>
        <w:t xml:space="preserve">                "URL_SURF_CONSOLIDACAO": "https://plataforma.stage.surf.com.br/api/spec-consolidacao"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"5110583e-da6b-4148-8167-8b1ba1ba447a",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"arm64"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"arn:aws:lambda:us-east-1::runtime:3830117e1ff2760382f65d738e7bce3bc1a56d0c482fdd494357032c6160fd9c"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"/aws/lambda/dry-consolidacao-bss-develop-update-msisdns"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consolidacao-bss-develop-update-msisdns-e37957f0-4096-4a0e-b4e5-077168a88013?versionId=pzHhdFo7SfRLHgtvFRE1icMq3fLv5jiE&amp;X-Amz-Security-Token=IQoJb3JpZ2luX2VjEAkaCXVzLWVhc3QtMSJGMEQCIBlYCXAmcyWk6giMH5qIGsLya0zc6tumNvRTeNLjKCk8AiAMEirTiJps1GpHA5anz1x0NNmOgmU2XitiebYW4R2FjiqJAggSEAAaDDc0OTY3ODkwMjgzOSIM81bSvkySZIAz8AvCKuYBm4ONat2kI%2B%2B0cUpff20iNUn61%2BZUvWEkDMd%2BH%2FqvKkzanMZK3eVP%2F%2FCidUeA7iF2dO88YxsToPU7VvcHXERxi8us%2BjjlK8aq37pCTZzhP2Cw5n7wOgEi6Zh15ZaxZJX8nMh40EKPH3HQVBcjLW2DDRxsauPLvIQpaOE91ZbBIv69G8ygMDXCG6tH1ddmNOdeNBKmOsFhMwiGZCx0M1imFbVb7SQWS4ds5Vxywg1mh3Q0m%2F6bdZmNv6FVgZ38zvAXO5tYLUzEHaKe2VGmgwGcM3c8z8hXNpOnRJoGmdPDYRL9mwPhHt4w9IWZwwY6kAGKUeoKdb8aLMAACxdZ4E8KDCSJFs1Ln2JQMXiKdPKyhmxMYauujP%2Fg2UfzxPgaqnxDrwJoII1SL0vD3RcoxoWKZkmbNytXFJnf40kTjKtDp2vJ5qh4J%2BWZTe7qe6rpEFwo9NnWdOolz8yYZeyX%2BZtMKh7loWIeq3q8t9TqHFpxGwBJSqUk%2BQhlk35DUmjE45c%3D&amp;X-Amz-Algorithm=AWS4-HMAC-SHA256&amp;X-Amz-Date=20250703T123835Z&amp;X-Amz-SignedHeaders=host&amp;X-Amz-Expires=600&amp;X-Amz-Credential=ASIA25DCYHY33PTAUQT6%2F20250703%2Fus-east-1%2Fs3%2Faws4_request&amp;X-Amz-Signature=3bfb382f0d4376e0596ac623131960b4f574d613e978f85d96ae147c5d2edea8"</w:t>
        <w:br/>
        <w:t xml:space="preserve">    },</w:t>
        <w:br/>
        <w:t xml:space="preserve">    "Tags": {</w:t>
        <w:br/>
        <w:t xml:space="preserve">        "aws:cloudformation:stack-name": "dry-consolidacao-bss-develop",</w:t>
        <w:br/>
        <w:t xml:space="preserve">        "aws:cloudformation:stack-id": "arn:aws:cloudformation:us-east-1:343856151193:stack/dry-consolidacao-bss-develop/d3b3bef0-620e-11ed-bf4a-12e819490f2d",</w:t>
        <w:br/>
        <w:t xml:space="preserve">        "STAGE": "develop",</w:t>
        <w:br/>
        <w:t xml:space="preserve">        "aws:cloudformation:logical-id": "UpdateDashmsisdnsLambdaFunction"</w:t>
        <w:br/>
        <w:t xml:space="preserve">    },</w:t>
        <w:br/>
        <w:t xml:space="preserve">    "Concurrency": {</w:t>
        <w:br/>
        <w:t xml:space="preserve">        "ReservedConcurrentExecutions": 50</w:t>
        <w:br/>
        <w:t xml:space="preserve">    }</w:t>
        <w:br/>
        <w:t>}</w:t>
      </w:r>
    </w:p>
    <w:p>
      <w:pPr>
        <w:pStyle w:val="Heading1"/>
      </w:pPr>
      <w:r>
        <w:t>Nome da função: StartStopNewEKS</w:t>
      </w:r>
    </w:p>
    <w:p>
      <w:r>
        <w:t>{</w:t>
        <w:br/>
        <w:t xml:space="preserve">    "ResponseMetadata": {</w:t>
        <w:br/>
        <w:t xml:space="preserve">        "RequestId": "a7f7caef-d09e-4e32-bbbe-7d142d6c5f04",</w:t>
        <w:br/>
        <w:t xml:space="preserve">        "HTTPStatusCode": 200,</w:t>
        <w:br/>
        <w:t xml:space="preserve">        "HTTPHeaders": {</w:t>
        <w:br/>
        <w:t xml:space="preserve">            "date": "Thu, 03 Jul 2025 12:38:35 GMT",</w:t>
        <w:br/>
        <w:t xml:space="preserve">            "content-type": "application/json",</w:t>
        <w:br/>
        <w:t xml:space="preserve">            "content-length": "2734",</w:t>
        <w:br/>
        <w:t xml:space="preserve">            "connection": "keep-alive",</w:t>
        <w:br/>
        <w:t xml:space="preserve">            "x-amzn-requestid": "a7f7caef-d09e-4e32-bbbe-7d142d6c5f04"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"StartStopNewEKS",</w:t>
        <w:br/>
        <w:t xml:space="preserve">        "FunctionArn": "arn:aws:lambda:us-east-1:343856151193:function:StartStopNewEKS",</w:t>
        <w:br/>
        <w:t xml:space="preserve">        "Runtime": "python3.11",</w:t>
        <w:br/>
        <w:t xml:space="preserve">        "Role": "arn:aws:iam::343856151193:role/service-role/StartStopNewEKS-role-jkc6e1hk",</w:t>
        <w:br/>
        <w:t xml:space="preserve">        "Handler": "lambda_function.lambda_handler",</w:t>
        <w:br/>
        <w:t xml:space="preserve">        "CodeSize": 647,</w:t>
        <w:br/>
        <w:t xml:space="preserve">        "Description": "",</w:t>
        <w:br/>
        <w:t xml:space="preserve">        "Timeout": 3,</w:t>
        <w:br/>
        <w:t xml:space="preserve">        "MemorySize": 128,</w:t>
        <w:br/>
        <w:t xml:space="preserve">        "LastModified": "2024-09-11T18:16:11.000+0000",</w:t>
        <w:br/>
        <w:t xml:space="preserve">        "CodeSha256": "l3daigWMkynzVtOqQiIbkyQpuzhcIRU4WjakYf2uPL0=",</w:t>
        <w:br/>
        <w:t xml:space="preserve">        "Version": "$LATEST",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"35da74b2-5c68-4f1a-9a76-399e06743018",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"arn:aws:lambda:us-east-1::runtime:3cf508f42fb4f1916705b091a3d9467680485e6d78ef4ec02b2fb3c4563056bb"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"/aws/lambda/StartStopNewEKS"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StartStopNewEKS-1ed0b6d3-3a05-4244-9c81-8c77e54b0600?versionId=PmE5Gf2ttOaAx3jNWtwOrIc0SiDaXAZR&amp;X-Amz-Security-Token=IQoJb3JpZ2luX2VjEAMaCXVzLWVhc3QtMSJGMEQCIG4cgUn6Bw8IxzdOmTwSCSjzGhbkOwpNXoisSGyeErNpAiAI84TzsM1aco%2BK7M1KIX%2BIQmK45cggdSGzHoLTfWlSJyqSAgj8%2F%2F%2F%2F%2F%2F%2F%2F%2F%2F8BEAAaDDc0OTY3ODkwMjgzOSIMMXXLTfEgLYjm6AYtKuYBy416mGNCMvva6OX93p1uYL%2Bv8NIhfLoEvP8%2BbsXIouF6N2uBA1cn2fqKTKMC0%2FY8pEd5e%2FMko2N8RsB8MNB3ARtg9VP23SLXa2kOi6eW5gkvlTxZOKJj2LtQyuA0pAnl6EMjKjiKWcQ7WnlSa5ILiPiUcyqyTN2KnCBnWMdo7rw3VSQV6uL1n42eWFaYo7HT%2FNADZwtz412hx2wZePJL40DSa49qhHBwEMDZXRRfP6hkdxJDSj6hBw2%2BABDYm6IsaZaidNuuZPlNnDwTk77teBXo4qxPmzI066iY%2Fcf1TxzRWY4CAXIwpeSXwwY6kAFSYi2%2F%2B4uowihkZrCdrGD7Dwb2Qygh9s2vwg4FdPP0%2B2bsErI8jmrWcxQB43AOSyigaQFk%2B7fphA4r1ih4kwsvBXtXIiltPMIEeLe4EDFoNFRMHXeORJ2WeRrQDKaSl9FF8ujO0OptD2mWcr%2Br7mJhElfZ1Bbki68Drk4bXhaOoeTOMlPBcd%2Fe9R08aclI0Bs%3D&amp;X-Amz-Algorithm=AWS4-HMAC-SHA256&amp;X-Amz-Date=20250703T123835Z&amp;X-Amz-SignedHeaders=host&amp;X-Amz-Expires=600&amp;X-Amz-Credential=ASIA25DCYHY3STKFL5VL%2F20250703%2Fus-east-1%2Fs3%2Faws4_request&amp;X-Amz-Signature=43b56dd9d91ad22d831ed35f0af2abbda745ea4353de2fa9dc5018397ffc55e2"</w:t>
        <w:br/>
        <w:t xml:space="preserve">    }</w:t>
        <w:br/>
        <w:t>}</w:t>
      </w:r>
    </w:p>
    <w:p>
      <w:pPr>
        <w:pStyle w:val="Heading1"/>
      </w:pPr>
      <w:r>
        <w:t>Nome da função: InstanceScheduler-InstanceSchedulerMain</w:t>
      </w:r>
    </w:p>
    <w:p>
      <w:r>
        <w:t>{</w:t>
        <w:br/>
        <w:t xml:space="preserve">    "ResponseMetadata": {</w:t>
        <w:br/>
        <w:t xml:space="preserve">        "RequestId": "455825b3-ab1c-486a-b495-ea254b920e52",</w:t>
        <w:br/>
        <w:t xml:space="preserve">        "HTTPStatusCode": 200,</w:t>
        <w:br/>
        <w:t xml:space="preserve">        "HTTPHeaders": {</w:t>
        <w:br/>
        <w:t xml:space="preserve">            "date": "Thu, 03 Jul 2025 12:38:36 GMT",</w:t>
        <w:br/>
        <w:t xml:space="preserve">            "content-type": "application/json",</w:t>
        <w:br/>
        <w:t xml:space="preserve">            "content-length": "4304",</w:t>
        <w:br/>
        <w:t xml:space="preserve">            "connection": "keep-alive",</w:t>
        <w:br/>
        <w:t xml:space="preserve">            "x-amzn-requestid": "455825b3-ab1c-486a-b495-ea254b920e52"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"InstanceScheduler-InstanceSchedulerMain",</w:t>
        <w:br/>
        <w:t xml:space="preserve">        "FunctionArn": "arn:aws:lambda:us-east-1:343856151193:function:InstanceScheduler-InstanceSchedulerMain",</w:t>
        <w:br/>
        <w:t xml:space="preserve">        "Runtime": "python3.7",</w:t>
        <w:br/>
        <w:t xml:space="preserve">        "Role": "arn:aws:iam::343856151193:role/InstanceScheduler-SchedulerRole-1JDFH2J214GES",</w:t>
        <w:br/>
        <w:t xml:space="preserve">        "Handler": "main.lambda_handler",</w:t>
        <w:br/>
        <w:t xml:space="preserve">        "CodeSize": 1887389,</w:t>
        <w:br/>
        <w:t xml:space="preserve">        "Description": "EC2 and RDS instance scheduler, version v1.4.0",</w:t>
        <w:br/>
        <w:t xml:space="preserve">        "Timeout": 300,</w:t>
        <w:br/>
        <w:t xml:space="preserve">        "MemorySize": 128,</w:t>
        <w:br/>
        <w:t xml:space="preserve">        "LastModified": "2021-08-26T23:56:50.203+0000",</w:t>
        <w:br/>
        <w:t xml:space="preserve">        "CodeSha256": "NOxWDQaYn4dBhGm+3iic20h9D8UtAXhASdrMQwtopV0=",</w:t>
        <w:br/>
        <w:t xml:space="preserve">        "Version": "$LATEST",</w:t>
        <w:br/>
        <w:t xml:space="preserve">        "VpcConfig": {</w:t>
        <w:br/>
        <w:t xml:space="preserve">            "SubnetIds": [],</w:t>
        <w:br/>
        <w:t xml:space="preserve">            "SecurityGroupIds": [],</w:t>
        <w:br/>
        <w:t xml:space="preserve">            "VpcId": "",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"TRACE": "True",</w:t>
        <w:br/>
        <w:t xml:space="preserve">                "SOLUTION_ID": "S00030",</w:t>
        <w:br/>
        <w:t xml:space="preserve">                "CONFIG_TABLE": "InstanceScheduler-ConfigTable-1N6XD8WQD0JPS",</w:t>
        <w:br/>
        <w:t xml:space="preserve">                "USER_AGENT": "InstanceScheduler-InstanceScheduler-v1.4.0",</w:t>
        <w:br/>
        <w:t xml:space="preserve">                "STATE_TABLE": "InstanceScheduler-StateTable-1R6IDE0IGRNOW",</w:t>
        <w:br/>
        <w:t xml:space="preserve">                "UUID_KEY": "/Solutions/aws-instance-scheduler/UUID/",</w:t>
        <w:br/>
        <w:t xml:space="preserve">                "BOTO_RETRY": "5,10,30,0.25",</w:t>
        <w:br/>
        <w:t xml:space="preserve">                "MAINTENANCE_WINDOW_TABLE": "InstanceScheduler-MaintenanceWindowTable-1EOZRLDLUPJZ6",</w:t>
        <w:br/>
        <w:t xml:space="preserve">                "STACK_NAME": "InstanceScheduler",</w:t>
        <w:br/>
        <w:t xml:space="preserve">                "TAG_NAME": "Schedule",</w:t>
        <w:br/>
        <w:t xml:space="preserve">                "METRICS_URL": "https://metrics.awssolutionsbuilder.com/generic",</w:t>
        <w:br/>
        <w:t xml:space="preserve">                "ACCOUNT": "343856151193",</w:t>
        <w:br/>
        <w:t xml:space="preserve">                "SEND_METRICS": "True",</w:t>
        <w:br/>
        <w:t xml:space="preserve">                "ISSUES_TOPIC_ARN": "arn:aws:sns:us-east-1:343856151193:InstanceScheduler-InstanceSchedulerSnsTopic-XBDDVDNTA3II",</w:t>
        <w:br/>
        <w:t xml:space="preserve">                "LOG_GROUP": "InstanceScheduler-logs",</w:t>
        <w:br/>
        <w:t xml:space="preserve">                "DDB_TABLE_NAME": "InstanceScheduler-StateTable-1R6IDE0IGRNOW",</w:t>
        <w:br/>
        <w:t xml:space="preserve">                "STACK_ID": "arn:aws:cloudformation:us-east-1:343856151193:stack/InstanceScheduler/a147a5b0-eee9-11eb-9e45-125f4521752f",</w:t>
        <w:br/>
        <w:t xml:space="preserve">                "USER_AGENT_EXTRA": "AwsSolution/SO0030/v1.4.0",</w:t>
        <w:br/>
        <w:t xml:space="preserve">                "ENABLE_SSM_MAINTENANCE_WINDOWS": "False",</w:t>
        <w:br/>
        <w:t xml:space="preserve">                "SCHEDULER_FREQUENCY": "10",</w:t>
        <w:br/>
        <w:t xml:space="preserve">                "START_EC2_BATCH_SIZE": "5",</w:t>
        <w:br/>
        <w:t xml:space="preserve">                "ENV_BOTO_RETRY_LOGGING": "FALSE"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"3e43e7b3-796e-4291-bdb8-3baf6271d049",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"/aws/lambda/InstanceScheduler-InstanceSchedulerMain"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InstanceScheduler-InstanceSchedulerMain-56746041-0379-4ea4-90cf-62395a633c81?versionId=cfUYjGdK3Z0YI6cTkuGX4HGfWruBGhLA&amp;X-Amz-Security-Token=IQoJb3JpZ2luX2VjEAUaCXVzLWVhc3QtMSJGMEQCIGZkCRscIp5IsQf47JB92stkNJYhmjfMfqbEDmHUrVCTAiA7mLL1tPZwug6X4oh1ylLF%2F%2BD7K%2FATWNMYK2msamdnySqSAgj9%2F%2F%2F%2F%2F%2F%2F%2F%2F%2F8BEAAaDDc0OTY3ODkwMjgzOSIMf1Um%2Fpch68SlHFmOKuYBeX8CW%2B3tDrvh2qN3Fv8qLZ60VMgOQLClKKhBRkfxDIxC5n8RDbi5CxWPu72WRumjSj%2FHB%2F157yw%2B68G4nagylFRyW2kdDzrAY7kOgpL8VbiZQBgOEj%2BuE2HMZOETGf01jlZ1n6lnD%2BnkS36J6PAkZgzy2OmTtYMDYPApDRfXkkL1c8tiFynH9puzGwRUAUPx83OIM8grR%2FYRydDvUYRxx4gq2iyujjj8gl7EbebRnxSyWsnzSg6NSgoRnzb4bB6OH0YN1nHG9uo4%2Ff9cBHQRxYMnC13hVnUdhHYd6aIwEQZvPFcqAtswi4eYwwY6kAGCHz%2BieOtgZjJu082mour4Ofgr1oZ5Xx6%2BZ3e2ZNw3J26tgtRgME7CscuwDWSOsWowechcvA8oNNJcUcJClhiRIPcbMU4Eu0nI0BsMz7YgyURiA0vuGwVWNQyJU7yXr%2FQJwrLols9oJQTMLnaFx7CYYdc%2FDKqIauiF6z1KOwhnaC9uRUTZtXBRuG0blIa42nY%3D&amp;X-Amz-Algorithm=AWS4-HMAC-SHA256&amp;X-Amz-Date=20250703T123836Z&amp;X-Amz-SignedHeaders=host&amp;X-Amz-Expires=600&amp;X-Amz-Credential=ASIA25DCYHY3SLHRJ22C%2F20250703%2Fus-east-1%2Fs3%2Faws4_request&amp;X-Amz-Signature=1753254b6ba0eadb0fba48ea1ab896642e39ac3ac6b66ddd8598bc23586cde3f"</w:t>
        <w:br/>
        <w:t xml:space="preserve">    },</w:t>
        <w:br/>
        <w:t xml:space="preserve">    "Tags": {</w:t>
        <w:br/>
        <w:t xml:space="preserve">        "aws:cloudformation:stack-name": "InstanceScheduler",</w:t>
        <w:br/>
        <w:t xml:space="preserve">        "aws:cloudformation:stack-id": "arn:aws:cloudformation:us-east-1:343856151193:stack/InstanceScheduler/a147a5b0-eee9-11eb-9e45-125f4521752f",</w:t>
        <w:br/>
        <w:t xml:space="preserve">        "dryconecta:cost-allocation:partner": "nuageit",</w:t>
        <w:br/>
        <w:t xml:space="preserve">        "Environment": "develop",</w:t>
        <w:br/>
        <w:t xml:space="preserve">        "aws:cloudformation:logical-id": "Main",</w:t>
        <w:br/>
        <w:t xml:space="preserve">        "dryconecta:cost-allocation:cost-center": "infrastructure",</w:t>
        <w:br/>
        <w:t xml:space="preserve">        "dryconecta:cost-allocation:product": "infrastructure"</w:t>
        <w:br/>
        <w:t xml:space="preserve">    }</w:t>
        <w:br/>
        <w:t>}</w:t>
      </w:r>
    </w:p>
    <w:p>
      <w:pPr>
        <w:pStyle w:val="Heading1"/>
      </w:pPr>
      <w:r>
        <w:t>Nome da função: crm-push-notification-dev-pushNotification</w:t>
      </w:r>
    </w:p>
    <w:p>
      <w:r>
        <w:t>{</w:t>
        <w:br/>
        <w:t xml:space="preserve">    "ResponseMetadata": {</w:t>
        <w:br/>
        <w:t xml:space="preserve">        "RequestId": "1a3709cf-69fb-4aec-b54f-f2ad643c49ff",</w:t>
        <w:br/>
        <w:t xml:space="preserve">        "HTTPStatusCode": 200,</w:t>
        <w:br/>
        <w:t xml:space="preserve">        "HTTPHeaders": {</w:t>
        <w:br/>
        <w:t xml:space="preserve">            "date": "Thu, 03 Jul 2025 12:38:36 GMT",</w:t>
        <w:br/>
        <w:t xml:space="preserve">            "content-type": "application/json",</w:t>
        <w:br/>
        <w:t xml:space="preserve">            "content-length": "3734",</w:t>
        <w:br/>
        <w:t xml:space="preserve">            "connection": "keep-alive",</w:t>
        <w:br/>
        <w:t xml:space="preserve">            "x-amzn-requestid": "1a3709cf-69fb-4aec-b54f-f2ad643c49ff"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"crm-push-notification-dev-pushNotification",</w:t>
        <w:br/>
        <w:t xml:space="preserve">        "FunctionArn": "arn:aws:lambda:us-east-1:343856151193:function:crm-push-notification-dev-pushNotification",</w:t>
        <w:br/>
        <w:t xml:space="preserve">        "Runtime": "nodejs12.x",</w:t>
        <w:br/>
        <w:t xml:space="preserve">        "Role": "arn:aws:iam::343856151193:role/crm-push-notification-dev-us-east-1-lambdaRole",</w:t>
        <w:br/>
        <w:t xml:space="preserve">        "Handler": "src/index.senderNotification",</w:t>
        <w:br/>
        <w:t xml:space="preserve">        "CodeSize": 26425701,</w:t>
        <w:br/>
        <w:t xml:space="preserve">        "Description": "",</w:t>
        <w:br/>
        <w:t xml:space="preserve">        "Timeout": 6,</w:t>
        <w:br/>
        <w:t xml:space="preserve">        "MemorySize": 1024,</w:t>
        <w:br/>
        <w:t xml:space="preserve">        "LastModified": "2022-03-31T04:46:08.000+0000",</w:t>
        <w:br/>
        <w:t xml:space="preserve">        "CodeSha256": "CAsIBpeB+SS1dHX/XtQCVzBsc06PzfMohYAAq7cVyOE=",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"DB_CRM_PORT": "5432",</w:t>
        <w:br/>
        <w:t xml:space="preserve">                "DB_CRM_USER": "postgres",</w:t>
        <w:br/>
        <w:t xml:space="preserve">                "AWS_DYNAMODB_REGION": "us-east-1",</w:t>
        <w:br/>
        <w:t xml:space="preserve">                "DB_CRM_SCHEMA": "crm",</w:t>
        <w:br/>
        <w:t xml:space="preserve">                "FIREBASE_URL": "https://fcm.googleapis.com/fcm/send",</w:t>
        <w:br/>
        <w:t xml:space="preserve">                "DB_CRM_HOST": "db-dry-whitelabel-develop.cluster-clgxiwys3kn7.us-east-1.rds.amazonaws.com",</w:t>
        <w:br/>
        <w:t xml:space="preserve">                "EXPO_PUSH_URL": "https://exp.host/--/api/v2/push/send",</w:t>
        <w:br/>
        <w:t xml:space="preserve">                "AWS_DYNAMO_NOTIFICATION_TABLE": "crm-notificacao",</w:t>
        <w:br/>
        <w:t xml:space="preserve">                "DB_CRM_PASSWORD": "1EyLtXU4698MAjkd75VuDG",</w:t>
        <w:br/>
        <w:t xml:space="preserve">                "FIREBASE_TOKEN": "AAAAlkARsNs:APA91bGCdBSauGOi1g8l3NVOxmBqoHTMdZHKac2cRaypn7EjBOta_VLf3AzXHxPKnTmduMFSepm169P6B6XaQti34MxLheVe1E5ko4cW6C4ZtEnZHNfJazJCmLLHc5AjUyUgy6sTIElH"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"6c051e03-0684-4c53-91a7-2c794e1b7917",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"/aws/lambda/crm-push-notification-dev-pushNotification"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crm-push-notification-dev-pushNotification-ac241e70-c94f-40c7-8531-78952e719a42?versionId=ok3QkH_gdil1huvNJBjzylUkzFyBdbri&amp;X-Amz-Security-Token=IQoJb3JpZ2luX2VjEAoaCXVzLWVhc3QtMSJHMEUCIQC0YYjZ71oY45mWwWKhznQ6zBu74f7NQSk4bZfpCY1vAgIgbQoI1jW4Y%2FVp13J2R5pKeW8K7kHdtaMFoF6hx2QedI8qiQIIEhAAGgw3NDk2Nzg5MDI4MzkiDIyRjjlAdRe5F8yg2SrmAdHL3MW5Wn9v3zr9RrA3UaaNaLdwupk4BR2PLPwHXV9evLYV7wrLbHra1dvc0BWmkjYw0GsTiGt0wY5pScrBPhNJvHcSRng4slLJXJNSvLu%2FIfkoT2zaB8OVkSOuMm3idYbXWLw1gEViOuKCud4SZj1RYUUR7bD7aa36Af%2FYvkdyDek%2FjGAVP1vTFuHw0f%2Fr%2BgXpUt8AzvB7Ih%2FZa53QXYUItOdGpv%2B0XOMWmbOzmq5aPZ5RUhGIAFTZen9xsTf8V%2FcNwsKgjttUvsbl72wrLgypB1KP1RlcPBzKga%2B4drFIpewI3ZaqMNaSmcMGOo8BFX17NsicrhnOKJTHX%2FbQH1S7tD3PD%2BT4Xqh6X0NI%2BJKg%2Bb8SzCq7ab%2F6XjfpKuK2UaX7yI0Sgoe2zzYXa4WSMuFgAGbU%2BltmDOJzQ7P7gBSk7rVAqox9PakLc0vdJDU7WnMnrGCRO5%2FLiFD0l0qFnlyqU0kZbZZG9eIPdGWUmSESRTwFDI4JB%2B7YNprcInM%3D&amp;X-Amz-Algorithm=AWS4-HMAC-SHA256&amp;X-Amz-Date=20250703T123836Z&amp;X-Amz-SignedHeaders=host&amp;X-Amz-Expires=600&amp;X-Amz-Credential=ASIA25DCYHY3XQPLRGUV%2F20250703%2Fus-east-1%2Fs3%2Faws4_request&amp;X-Amz-Signature=0ded910676a9b073510fd818fd6200af148f731d39b3010c37317265f77be890"</w:t>
        <w:br/>
        <w:t xml:space="preserve">    },</w:t>
        <w:br/>
        <w:t xml:space="preserve">    "Tags": {</w:t>
        <w:br/>
        <w:t xml:space="preserve">        "aws:cloudformation:stack-name": "crm-push-notification-dev",</w:t>
        <w:br/>
        <w:t xml:space="preserve">        "aws:cloudformation:stack-id": "arn:aws:cloudformation:us-east-1:343856151193:stack/crm-push-notification-dev/188773f0-aefa-11ec-8fa8-0a7df7754511",</w:t>
        <w:br/>
        <w:t xml:space="preserve">        "STAGE": "dev",</w:t>
        <w:br/>
        <w:t xml:space="preserve">        "aws:cloudformation:logical-id": "PushNotificationLambdaFunction"</w:t>
        <w:br/>
        <w:t xml:space="preserve">    }</w:t>
        <w:br/>
        <w:t>}</w:t>
      </w:r>
    </w:p>
    <w:p>
      <w:pPr>
        <w:pStyle w:val="Heading1"/>
      </w:pPr>
      <w:r>
        <w:t>Nome da função: handle-status-compra-develop-atualizaStatusCompra</w:t>
      </w:r>
    </w:p>
    <w:p>
      <w:r>
        <w:t>{</w:t>
        <w:br/>
        <w:t xml:space="preserve">    "ResponseMetadata": {</w:t>
        <w:br/>
        <w:t xml:space="preserve">        "RequestId": "5217092e-cdd3-48ff-8111-74c831f8c457",</w:t>
        <w:br/>
        <w:t xml:space="preserve">        "HTTPStatusCode": 200,</w:t>
        <w:br/>
        <w:t xml:space="preserve">        "HTTPHeaders": {</w:t>
        <w:br/>
        <w:t xml:space="preserve">            "date": "Thu, 03 Jul 2025 12:38:36 GMT",</w:t>
        <w:br/>
        <w:t xml:space="preserve">            "content-type": "application/json",</w:t>
        <w:br/>
        <w:t xml:space="preserve">            "content-length": "3581",</w:t>
        <w:br/>
        <w:t xml:space="preserve">            "connection": "keep-alive",</w:t>
        <w:br/>
        <w:t xml:space="preserve">            "x-amzn-requestid": "5217092e-cdd3-48ff-8111-74c831f8c457"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"handle-status-compra-develop-atualizaStatusCompra",</w:t>
        <w:br/>
        <w:t xml:space="preserve">        "FunctionArn": "arn:aws:lambda:us-east-1:343856151193:function:handle-status-compra-develop-atualizaStatusCompra",</w:t>
        <w:br/>
        <w:t xml:space="preserve">        "Runtime": "nodejs16.x",</w:t>
        <w:br/>
        <w:t xml:space="preserve">        "Role": "arn:aws:iam::343856151193:role/handle-status-compra-develop-us-east-1-lambdaRole",</w:t>
        <w:br/>
        <w:t xml:space="preserve">        "Handler": "src/index.atualizaStatusCompra",</w:t>
        <w:br/>
        <w:t xml:space="preserve">        "CodeSize": 317646,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"2022-11-30T22:17:33.000+0000",</w:t>
        <w:br/>
        <w:t xml:space="preserve">        "CodeSha256": "j9ymhdlFb9KmvIOkEGddCnn5PqFCGwKigQkZWZ1dvvg=",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"DATABASE_URL": "postgres://postgres:1EyLtXU4698MAjkd75VuDG@db-dry-whitelabel-develop.cluster-clgxiwys3kn7.us-east-1.rds.amazonaws.com:5432/crm?schema=pagamento",</w:t>
        <w:br/>
        <w:t xml:space="preserve">                "AWS_XRAY_CONTEXT_MISSING": "RUNTIME_ERROR",</w:t>
        <w:br/>
        <w:t xml:space="preserve">                "AWS_XRAY_LOG_LEVEL": "error"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"0d105c44-ba93-4d92-bb12-dbe835328eae",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"arn:aws:lambda:us-east-1::runtime:c4f65ebc3d2bacbfe0b33c7037db1975b96a17609230e8d950c7a5fe91cf0280"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"/aws/lambda/handle-status-compra-develop-atualizaStatusCompra"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handle-status-compra-develop-atualizaStatusCompra-8f78a78a-6517-45e2-873c-e479a2ac8d84?versionId=PzxNp06dogzaIBgD8syLkBEa7UK04Ghe&amp;X-Amz-Security-Token=IQoJb3JpZ2luX2VjEAgaCXVzLWVhc3QtMSJGMEQCIE2KY4vk%2Bw5kYh9kUXyKsH4g3FiSUKHm%2BQmZVI8Fc8gCAiAPM8nWR1G6X75z2ubBB4O0E6b7k%2FstmtJsFvrepUED%2FCqJAggREAAaDDc0OTY3ODkwMjgzOSIMfRwTr8gA9JMzsWygKuYByMmUkbyBOr2arSl%2BH2hWVqksVpNWHmK5J%2F2Uek6irh%2ByqPYaihuL2onCRyrRhRqSkml4DTHfPlRhmyJznimHYn1z%2Fhat7iBshFUDvLcwwTZ4VXCmyCtF%2FjFPbecNr0Hd9xPN34TDEeiPxdYRzdlJsaRV8Qh8qNTviK5tcki40muVv%2FdF7%2FRM1%2BAQb7xKY9Np3Vqbds%2BRiH0PzPdwYEOuNtqXXF06FdHGO%2B60t5peiwQy29WadzS9phziiXaeJlTb8acWPtsO6KNASxCVTZiziu4ynhO%2FQ64wpPkqXHy%2FKwcTqvJzKjMwze%2BYwwY6kAGiblMovnLgHs6T9W07Cj7sTjo%2BRLZND92sNYa3hpOTxiraG%2BSRPRUP1unMp7uoSxNFaY9hwBENsn7ljCTcSf8CTW6PVxQ4QunUnyeV17wbr4Lu8fuz2qHYhOo6Vz1yI0RJcOYoGefK2bNx3duqwqJJYCI3ojFkSc4LQpyHSD4bF18UuTWaIe%2B3zU1AcyygV9Q%3D&amp;X-Amz-Algorithm=AWS4-HMAC-SHA256&amp;X-Amz-Date=20250703T123836Z&amp;X-Amz-SignedHeaders=host&amp;X-Amz-Expires=600&amp;X-Amz-Credential=ASIA25DCYHY3TV5G2GQO%2F20250703%2Fus-east-1%2Fs3%2Faws4_request&amp;X-Amz-Signature=3d2f33cd83c07b911f345e3b4d0b3c0b3e4d472197a825043e69c88893b57c6a"</w:t>
        <w:br/>
        <w:t xml:space="preserve">    },</w:t>
        <w:br/>
        <w:t xml:space="preserve">    "Tags": {</w:t>
        <w:br/>
        <w:t xml:space="preserve">        "aws:cloudformation:stack-name": "handle-status-compra-develop",</w:t>
        <w:br/>
        <w:t xml:space="preserve">        "aws:cloudformation:stack-id": "arn:aws:cloudformation:us-east-1:343856151193:stack/handle-status-compra-develop/1363f730-6cf1-11ed-95e5-0e9e8739e6db",</w:t>
        <w:br/>
        <w:t xml:space="preserve">        "STAGE": "develop",</w:t>
        <w:br/>
        <w:t xml:space="preserve">        "aws:cloudformation:logical-id": "AtualizaStatusCompraLambdaFunction"</w:t>
        <w:br/>
        <w:t xml:space="preserve">    }</w:t>
        <w:br/>
        <w:t>}</w:t>
      </w:r>
    </w:p>
    <w:p>
      <w:pPr>
        <w:pStyle w:val="Heading1"/>
      </w:pPr>
      <w:r>
        <w:t>Nome da função: aws-controltower-NotificationForwarder</w:t>
      </w:r>
    </w:p>
    <w:p>
      <w:r>
        <w:t>{</w:t>
        <w:br/>
        <w:t xml:space="preserve">    "ResponseMetadata": {</w:t>
        <w:br/>
        <w:t xml:space="preserve">        "RequestId": "9a1c48a9-c8d6-4173-bfe8-49279d70ca7c",</w:t>
        <w:br/>
        <w:t xml:space="preserve">        "HTTPStatusCode": 200,</w:t>
        <w:br/>
        <w:t xml:space="preserve">        "HTTPHeaders": {</w:t>
        <w:br/>
        <w:t xml:space="preserve">            "date": "Thu, 03 Jul 2025 12:38:36 GMT",</w:t>
        <w:br/>
        <w:t xml:space="preserve">            "content-type": "application/json",</w:t>
        <w:br/>
        <w:t xml:space="preserve">            "content-length": "3413",</w:t>
        <w:br/>
        <w:t xml:space="preserve">            "connection": "keep-alive",</w:t>
        <w:br/>
        <w:t xml:space="preserve">            "x-amzn-requestid": "9a1c48a9-c8d6-4173-bfe8-49279d70ca7c"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"aws-controltower-NotificationForwarder",</w:t>
        <w:br/>
        <w:t xml:space="preserve">        "FunctionArn": "arn:aws:lambda:us-east-1:343856151193:function:aws-controltower-NotificationForwarder",</w:t>
        <w:br/>
        <w:t xml:space="preserve">        "Runtime": "python3.6",</w:t>
        <w:br/>
        <w:t xml:space="preserve">        "Role": "arn:aws:iam::343856151193:role/aws-controltower-ForwardSnsNotificationRole",</w:t>
        <w:br/>
        <w:t xml:space="preserve">        "Handler": "index.lambda_handler",</w:t>
        <w:br/>
        <w:t xml:space="preserve">        "CodeSize": 473,</w:t>
        <w:br/>
        <w:t xml:space="preserve">        "Description": "SNS message forwarding function for aggregating account notifications.",</w:t>
        <w:br/>
        <w:t xml:space="preserve">        "Timeout": 60,</w:t>
        <w:br/>
        <w:t xml:space="preserve">        "MemorySize": 128,</w:t>
        <w:br/>
        <w:t xml:space="preserve">        "LastModified": "2021-07-29T14:40:47.414+0000",</w:t>
        <w:br/>
        <w:t xml:space="preserve">        "CodeSha256": "Mx7gY9XWVe6Hg/hNCTBLv8qQRAvQuOCbob5qrj6W4WA=",</w:t>
        <w:br/>
        <w:t xml:space="preserve">        "Version": "$LATEST",</w:t>
        <w:br/>
        <w:t xml:space="preserve">        "Environment": {</w:t>
        <w:br/>
        <w:t xml:space="preserve">            "Variables": {</w:t>
        <w:br/>
        <w:t xml:space="preserve">                "sns_arn": "arn:aws:sns:us-east-1:431355161171:aws-controltower-AggregateSecurityNotifications"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"0e2263b8-5933-415d-82d1-ebec6e5632e4",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"/aws/lambda/aws-controltower-NotificationForwarder"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aws-controltower-NotificationForwarder-281c0778-f04f-44e6-8fb4-ce767a174f33?versionId=wWpD8AOPSnEMGT0yd6hYvhhafHIvPKQ6&amp;X-Amz-Security-Token=IQoJb3JpZ2luX2VjEAUaCXVzLWVhc3QtMSJGMEQCICEQ62tuRTQSJtQmZOAS7XirLghU%2BkzBcsZGIZrKly%2BrAiAWmoO%2F6gBXhEPSc8iy2WM8xv%2F%2BxbcmNKdz4Lmr34KDTCqSAgj9%2F%2F%2F%2F%2F%2F%2F%2F%2F%2F8BEAAaDDc0OTY3ODkwMjgzOSIMX7HmnLjOYhSqWIgEKuYBFPWgOVhVr3ylPcPWyAUbBxzy80Iiq0wxqX2V%2FJLtGtlDFpGx6YQ8IsVdBPh5OlcY6lpibwiPkev3OL3irDdF10HhwpQf8TYvWq72Dgi1XHaYO0kA54ulJYqU1czrkpHRy3u9vFmSGh3BSpm51m2sva3INUQvUfGAy%2BhN8fxZRH%2BqVZNdN8GeL8ymw9y6EbeSVOVInLUbndAgmuyAnIwHgYjhkvEIpoexot%2FssPWA4Xmoe5IaTOh%2FUoGIkN%2BCu3LQmJstBDeimJMUyzFs6sHw6rhTK8BO9XeQ0G%2BYahDNzu5nlyBoD9sw0YKYwwY6kAFJzWHzVvGhzcryN0nPKXopqUogRmOtftHKv9KoB6HvlrfpVkKpAKAS5S6TWxXbiNSGiWhUKA87Zf1UaC2hqLa6DhlGBVM2iHWL0LMX4IdFajeI93yk%2B3b%2Bnec2inYv6f73KC8%2BDYibx%2BLx5VRk6hGwW9KHtdkEOuBOKtBaVZkVIVGH6YsQFcVhiMqlLJE6AGU%3D&amp;X-Amz-Algorithm=AWS4-HMAC-SHA256&amp;X-Amz-Date=20250703T123836Z&amp;X-Amz-SignedHeaders=host&amp;X-Amz-Expires=600&amp;X-Amz-Credential=ASIA25DCYHY33BQBNBW5%2F20250703%2Fus-east-1%2Fs3%2Faws4_request&amp;X-Amz-Signature=86408d51d6aab991f3a6fe6181dc15fab04c430197d1ff7d60b58e4fef23b4c7"</w:t>
        <w:br/>
        <w:t xml:space="preserve">    },</w:t>
        <w:br/>
        <w:t xml:space="preserve">    "Tags": {</w:t>
        <w:br/>
        <w:t xml:space="preserve">        "aws:cloudformation:stack-name": "StackSet-AWSControlTowerBP-BASELINE-CLOUDWATCH-394c6864-c54f-457d-a43b-63b075d38a3f",</w:t>
        <w:br/>
        <w:t xml:space="preserve">        "aws:cloudformation:stack-id": "arn:aws:cloudformation:us-east-1:343856151193:stack/StackSet-AWSControlTowerBP-BASELINE-CLOUDWATCH-394c6864-c54f-457d-a43b-63b075d38a3f/e8ea5600-f07a-11eb-8d2a-12328959da6d",</w:t>
        <w:br/>
        <w:t xml:space="preserve">        "dryconecta:cost-allocation:partner": "nuageit",</w:t>
        <w:br/>
        <w:t xml:space="preserve">        "aws:cloudformation:logical-id": "ForwardSnsNotification",</w:t>
        <w:br/>
        <w:t xml:space="preserve">        "dryconecta:cost-allocation:cost-center": "infrastructure",</w:t>
        <w:br/>
        <w:t xml:space="preserve">        "dryconecta:cost-allocation:product": "infrastructure"</w:t>
        <w:br/>
        <w:t xml:space="preserve">    }</w:t>
        <w:br/>
        <w:t>}</w:t>
      </w:r>
    </w:p>
    <w:p>
      <w:pPr>
        <w:pStyle w:val="Heading1"/>
      </w:pPr>
      <w:r>
        <w:t>Nome da função: dry-handler-recarga-develop-handlerRecarga</w:t>
      </w:r>
    </w:p>
    <w:p>
      <w:r>
        <w:t>{</w:t>
        <w:br/>
        <w:t xml:space="preserve">    "ResponseMetadata": {</w:t>
        <w:br/>
        <w:t xml:space="preserve">        "RequestId": "390120f8-2064-4c52-a3de-bed4cd829cbd",</w:t>
        <w:br/>
        <w:t xml:space="preserve">        "HTTPStatusCode": 200,</w:t>
        <w:br/>
        <w:t xml:space="preserve">        "HTTPHeaders": {</w:t>
        <w:br/>
        <w:t xml:space="preserve">            "date": "Thu, 03 Jul 2025 12:38:37 GMT",</w:t>
        <w:br/>
        <w:t xml:space="preserve">            "content-type": "application/json",</w:t>
        <w:br/>
        <w:t xml:space="preserve">            "content-length": "4188",</w:t>
        <w:br/>
        <w:t xml:space="preserve">            "connection": "keep-alive",</w:t>
        <w:br/>
        <w:t xml:space="preserve">            "x-amzn-requestid": "390120f8-2064-4c52-a3de-bed4cd829cbd"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"dry-handler-recarga-develop-handlerRecarga",</w:t>
        <w:br/>
        <w:t xml:space="preserve">        "FunctionArn": "arn:aws:lambda:us-east-1:343856151193:function:dry-handler-recarga-develop-handlerRecarga",</w:t>
        <w:br/>
        <w:t xml:space="preserve">        "Runtime": "nodejs14.x",</w:t>
        <w:br/>
        <w:t xml:space="preserve">        "Role": "arn:aws:iam::343856151193:role/dry-handler-recarga-develop-us-east-1-lambdaRole",</w:t>
        <w:br/>
        <w:t xml:space="preserve">        "Handler": "src/index.handlerRecarga",</w:t>
        <w:br/>
        <w:t xml:space="preserve">        "CodeSize": 2866720,</w:t>
        <w:br/>
        <w:t xml:space="preserve">        "Description": "",</w:t>
        <w:br/>
        <w:t xml:space="preserve">        "Timeout": 60,</w:t>
        <w:br/>
        <w:t xml:space="preserve">        "MemorySize": 512,</w:t>
        <w:br/>
        <w:t xml:space="preserve">        "LastModified": "2024-10-16T17:59:30.000+0000",</w:t>
        <w:br/>
        <w:t xml:space="preserve">        "CodeSha256": "X+cakcafXNroeqUOiLSUWQz3xk6ONKI1qt1zdqPLnJw=",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"URL_GATEWAY_PAGAMENTO": "https://dry-group-sw-api-gateway-pagamento.develop.dryconecta.com.br",</w:t>
        <w:br/>
        <w:t xml:space="preserve">                "DRY_PAY_USER": "whitelabel@email.com",</w:t>
        <w:br/>
        <w:t xml:space="preserve">                "SURF_PASSWORD": "drywhiteplataforma@123",</w:t>
        <w:br/>
        <w:t xml:space="preserve">                "CALLBACK_URL": "https://eoe9ng48cd4q1o2.m.pipedream.net",</w:t>
        <w:br/>
        <w:t xml:space="preserve">                "APP_NAME": "dry-handler-recarga",</w:t>
        <w:br/>
        <w:t xml:space="preserve">                "DRY_PAY_AUTH_BASE_URL": "https://dry-group-beta-api-auth.develop.dryconecta.com.br/v1",</w:t>
        <w:br/>
        <w:t xml:space="preserve">                "SQS_SEND_QUEUE_URL": "https://sqs.us-east-1.amazonaws.com/343856151193/handler-compra-request",</w:t>
        <w:br/>
        <w:t xml:space="preserve">                "REGION": "us-east-1",</w:t>
        <w:br/>
        <w:t xml:space="preserve">                "BILLET_EXPIRE_DAY": "1",</w:t>
        <w:br/>
        <w:t xml:space="preserve">                "DATABASE_URL": "postgres://postgres:1EyLtXU4698MAjkd75VuDG@db-dry-whitelabel-develop.cluster-clgxiwys3kn7.us-east-1.rds.amazonaws.com:5432/crm",</w:t>
        <w:br/>
        <w:t xml:space="preserve">                "API_SPEC_SURF_BASE_URL": "https://plataforma.stage.surf.com.br/api/spec",</w:t>
        <w:br/>
        <w:t xml:space="preserve">                "DRY_PAY_PASSWORD": "whitelabel",</w:t>
        <w:br/>
        <w:t xml:space="preserve">                "JWT_SECRET": "dry-crm",</w:t>
        <w:br/>
        <w:t xml:space="preserve">                "PIX_EXPIRE_SECONDS": "300",</w:t>
        <w:br/>
        <w:t xml:space="preserve">                "AMBIENTE": "develop",</w:t>
        <w:br/>
        <w:t xml:space="preserve">                "SURF_USER": "parceiro_dry@api.surf.com.br",</w:t>
        <w:br/>
        <w:t xml:space="preserve">                "DRY_GATEWAY_BASE_URL": "https://dry-group-gateway-api-recarga.develop.dryconecta.com.br/v1"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"fdcaee3f-bfd2-4322-9a55-8f8018ba43f9",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"/aws/lambda/dry-handler-recarga-develop-handlerRecarga"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recarga-develop-handlerRecarga-d983a8d3-249f-4c3f-b3c0-0e15e0dca24b?versionId=5t9u1MEDFLkSwIDFCzDTGLpiqvmI0GEX&amp;X-Amz-Security-Token=IQoJb3JpZ2luX2VjEAMaCXVzLWVhc3QtMSJHMEUCIACQl8gsToR7djt1Q%2BoPLbRsaqshbCtz%2Fz4McLKfvdvjAiEA1uZVxej4j7uhX3PnfgZ%2BnaaVOQGnZKPGh6xqc2T3VGkqkgII%2FP%2F%2F%2F%2F%2F%2F%2F%2F%2F%2FARAAGgw3NDk2Nzg5MDI4MzkiDJmymlJskAp%2FmtXVOSrmAQwyS1DvRtHP3UtHmOx2hbQQkuQ5WcXrRXUDCEF7edbLgY3QOCVYNiQcZIuogfHoMWXxIY0ls4sqBz39PYdn2G%2FRMmW%2FVw%2Br2tVNV4s4JmpVHYm%2B7oVS15jUAI7A7MPiMu%2B3xYMOHtxkgqJTsefmNB5uC91GVe2IqUaqsSFfVny6LHBjAv96oINnJfzUugALg4RroilAH%2FKOrrhmIbj8A%2FM4BZltP0AfJqCPNBoQMF%2BkDaM5YId2gv0ax59SDDrBMv%2FuT10IrWQtAghsTmA%2F21ZihxFW%2Fkz%2Ficy4nafVAuYyqvHLKK5KMKTml8MGOo8BXvdc96lG%2FlI1WectAaWgyL93CG16riz3XP0jRR%2FeRNPeRHMXfPOaundelvw88plKA0T9Hqo7nV%2FZ35GidF7VhLCV32b2DygKWB71VheH%2FAZlWmmL5K6YUFuOWbbVI7zxPocYSv25%2BqNj0JvzIa2OOUfNjfJmazCb6zQnaiJN4HeKb0I2br0x2kkrOD9J5cI%3D&amp;X-Amz-Algorithm=AWS4-HMAC-SHA256&amp;X-Amz-Date=20250703T123837Z&amp;X-Amz-SignedHeaders=host&amp;X-Amz-Expires=600&amp;X-Amz-Credential=ASIA25DCYHY3U2KLCC6V%2F20250703%2Fus-east-1%2Fs3%2Faws4_request&amp;X-Amz-Signature=2fcbd8e6ea529124aca53ca597d4b45a0911149af314cb1a85c5d8d652319846"</w:t>
        <w:br/>
        <w:t xml:space="preserve">    },</w:t>
        <w:br/>
        <w:t xml:space="preserve">    "Tags": {</w:t>
        <w:br/>
        <w:t xml:space="preserve">        "aws:cloudformation:stack-name": "dry-handler-recarga-develop",</w:t>
        <w:br/>
        <w:t xml:space="preserve">        "aws:cloudformation:stack-id": "arn:aws:cloudformation:us-east-1:343856151193:stack/dry-handler-recarga-develop/05c31b10-2b1a-11ed-8007-0e4c23bda0a9",</w:t>
        <w:br/>
        <w:t xml:space="preserve">        "STAGE": "develop",</w:t>
        <w:br/>
        <w:t xml:space="preserve">        "aws:cloudformation:logical-id": "HandlerRecargaLambdaFunction"</w:t>
        <w:br/>
        <w:t xml:space="preserve">    },</w:t>
        <w:br/>
        <w:t xml:space="preserve">    "Concurrency": {</w:t>
        <w:br/>
        <w:t xml:space="preserve">        "ReservedConcurrentExecutions": 10</w:t>
        <w:br/>
        <w:t xml:space="preserve">    }</w:t>
        <w:br/>
        <w:t>}</w:t>
      </w:r>
    </w:p>
    <w:p>
      <w:pPr>
        <w:pStyle w:val="Heading1"/>
      </w:pPr>
      <w:r>
        <w:t>Nome da função: crm-push-notification-develop-executeNotificationSchedule</w:t>
      </w:r>
    </w:p>
    <w:p>
      <w:r>
        <w:t>{</w:t>
        <w:br/>
        <w:t xml:space="preserve">    "ResponseMetadata": {</w:t>
        <w:br/>
        <w:t xml:space="preserve">        "RequestId": "68cdb307-5ce4-40be-b48d-a2ed16a95945",</w:t>
        <w:br/>
        <w:t xml:space="preserve">        "HTTPStatusCode": 200,</w:t>
        <w:br/>
        <w:t xml:space="preserve">        "HTTPHeaders": {</w:t>
        <w:br/>
        <w:t xml:space="preserve">            "date": "Thu, 03 Jul 2025 12:38:37 GMT",</w:t>
        <w:br/>
        <w:t xml:space="preserve">            "content-type": "application/json",</w:t>
        <w:br/>
        <w:t xml:space="preserve">            "content-length": "4098",</w:t>
        <w:br/>
        <w:t xml:space="preserve">            "connection": "keep-alive",</w:t>
        <w:br/>
        <w:t xml:space="preserve">            "x-amzn-requestid": "68cdb307-5ce4-40be-b48d-a2ed16a95945"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"crm-push-notification-develop-executeNotificationSchedule",</w:t>
        <w:br/>
        <w:t xml:space="preserve">        "FunctionArn": "arn:aws:lambda:us-east-1:343856151193:function:crm-push-notification-develop-executeNotificationSchedule",</w:t>
        <w:br/>
        <w:t xml:space="preserve">        "Runtime": "nodejs14.x",</w:t>
        <w:br/>
        <w:t xml:space="preserve">        "Role": "arn:aws:iam::343856151193:role/crm-push-notification-develop-us-east-1-lambdaRole",</w:t>
        <w:br/>
        <w:t xml:space="preserve">        "Handler": "src/index.executeNotificationSchedule",</w:t>
        <w:br/>
        <w:t xml:space="preserve">        "CodeSize": 4299013,</w:t>
        <w:br/>
        <w:t xml:space="preserve">        "Description": "",</w:t>
        <w:br/>
        <w:t xml:space="preserve">        "Timeout": 50,</w:t>
        <w:br/>
        <w:t xml:space="preserve">        "MemorySize": 1024,</w:t>
        <w:br/>
        <w:t xml:space="preserve">        "LastModified": "2025-03-10T18:01:58.000+0000",</w:t>
        <w:br/>
        <w:t xml:space="preserve">        "CodeSha256": "+7nAgmnq0Ww7dG93XVubbLA3LoW2b6QEsVQtU7L5RiY=",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"DB_CRM_PORT": "5432",</w:t>
        <w:br/>
        <w:t xml:space="preserve">                "DB_CRM_USER": "postgres",</w:t>
        <w:br/>
        <w:t xml:space="preserve">                "URL_API_NOTIFICACAO": "https://dry-group-crm-api-notificacao.develop.dryconecta.com.br/v1",</w:t>
        <w:br/>
        <w:t xml:space="preserve">                "PASSWORD_CRM": "12345678",</w:t>
        <w:br/>
        <w:t xml:space="preserve">                "AWS_DYNAMODB_REGION": "us-east-1",</w:t>
        <w:br/>
        <w:t xml:space="preserve">                "URL_API_AUTH": "https://dry-group-crm-api-auth.develop.dryconecta.com.br/v1",</w:t>
        <w:br/>
        <w:t xml:space="preserve">                "FIREBASE_URL": "https://fcm.googleapis.com/v1/projects/{PROJECT_ID}/messages:send ",</w:t>
        <w:br/>
        <w:t xml:space="preserve">                "DB_CRM_HOST": "db-dry-whitelabel-develop.cluster-clgxiwys3kn7.us-east-1.rds.amazonaws.com",</w:t>
        <w:br/>
        <w:t xml:space="preserve">                "EXPO_PUSH_URL": "https://exp.host/--/api/v2/push/send",</w:t>
        <w:br/>
        <w:t xml:space="preserve">                "AWS_ACCESS_KEY_ID_ENV": "AKIAVAD3MPKMWKCAWARG",</w:t>
        <w:br/>
        <w:t xml:space="preserve">                "AWS_SECRET_ACCESS_KEY_ENV": "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",</w:t>
        <w:br/>
        <w:t xml:space="preserve">                "USUARIO_CRM": "admin@drycompany.com.br",</w:t>
        <w:br/>
        <w:t xml:space="preserve">                "DB_CRM_SCHEMA": "crm",</w:t>
        <w:br/>
        <w:t xml:space="preserve">                "AWS_DYNAMO_NOTIFICATION_TABLE": "crm-notificacao",</w:t>
        <w:br/>
        <w:t xml:space="preserve">                "DB_CRM_PASSWORD": "cqNZ8ex5u18D",</w:t>
        <w:br/>
        <w:t xml:space="preserve">                "FIREBASE_PROJECT_ID": "363645659709"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"54a5df25-6ca7-4818-8a49-15397f8f0b46",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"/aws/lambda/crm-push-notification-develop-executeNotificationSchedule"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crm-push-notification-develop-executeNotificationSchedule-b0200973-5b07-4460-9c69-dad3c310b7c0?versionId=3L54ZV.WWx7Zr.9Nt4DLQuFaZPZ5Ad8n&amp;X-Amz-Security-Token=IQoJb3JpZ2luX2VjEAQaCXVzLWVhc3QtMSJHMEUCIQDDLOlq6eS8dNOqiC25RGN9TMuR5dqyhZU2mnQ88Di1ugIgeWg699%2BmJQlWlr9yZGUiswt32tz5tcP0JtLscNRNmAYqkgII%2Ff%2F%2F%2F%2F%2F%2F%2F%2F%2F%2FARAAGgw3NDk2Nzg5MDI4MzkiDM8%2FhY1QMd2o5D4VYirmAWCNcDlZn%2Bz9YTX7y%2FaVpVTSytGaMnevzJbv1vhWQD5HGeKL5EFWzFCxSjTaT2%2B0p7V4TnZGWxEDIhNg%2BTcnLnR%2FNMXpERPxvhYXsCUmzjDfPHtmsBDzF3DQcfkQRg3HwRikBnpWsIza4b%2B0mNcRhiDWazT6LlPWg2Ai4VhzrLSPfHSzvdcv9Pn6Ko013TkmH1GHztZcQYogBnUD%2Fx4VESjgQGhAaVjpujOnWsN8hVq3ROjG4yy7aE8tTypCI3uxc6wxrQgBucqi2arDCSFcPpb4FFXRqxBarDSVfdQSYdKlhXqMnAoHMJPzl8MGOo8BBiPseArB31MgD0dHAWnpmR%2FUwd6%2FtfUvFClWRUNYucLR%2BkFEyLEL1h8soEILl1u0T%2FUeJYiEU67lrjrdriu1ZhblzfIeO41W4lvF1Zm0S8r9C2ChICInzc5A5%2BRcKih3q2EEuHh84OLpxHBvxhoTLRpwphx2xvCTwWb%2FegiHD7ZlAkjNkxwGDct6yc%2BdnDc%3D&amp;X-Amz-Algorithm=AWS4-HMAC-SHA256&amp;X-Amz-Date=20250703T123837Z&amp;X-Amz-SignedHeaders=host&amp;X-Amz-Expires=599&amp;X-Amz-Credential=ASIA25DCYHY3X5GJKUIX%2F20250703%2Fus-east-1%2Fs3%2Faws4_request&amp;X-Amz-Signature=f6e04dcc20fb83e1dacacf02116ea3f032eb40af7064e80da580d0f8a3d0d8b7"</w:t>
        <w:br/>
        <w:t xml:space="preserve">    },</w:t>
        <w:br/>
        <w:t xml:space="preserve">    "Tags": {</w:t>
        <w:br/>
        <w:t xml:space="preserve">        "aws:cloudformation:stack-name": "crm-push-notification-develop",</w:t>
        <w:br/>
        <w:t xml:space="preserve">        "aws:cloudformation:stack-id": "arn:aws:cloudformation:us-east-1:343856151193:stack/crm-push-notification-develop/9ac1a540-5ece-11ee-b806-0eb10c8df66f",</w:t>
        <w:br/>
        <w:t xml:space="preserve">        "STAGE": "develop",</w:t>
        <w:br/>
        <w:t xml:space="preserve">        "aws:cloudformation:logical-id": "ExecuteNotificationScheduleLambdaFunction"</w:t>
        <w:br/>
        <w:t xml:space="preserve">    }</w:t>
        <w:br/>
        <w:t>}</w:t>
      </w:r>
    </w:p>
    <w:p>
      <w:pPr>
        <w:pStyle w:val="Heading1"/>
      </w:pPr>
      <w:r>
        <w:t>Nome da função: bff-navio-laricel-develop-registrarFormulario</w:t>
      </w:r>
    </w:p>
    <w:p>
      <w:r>
        <w:t>{</w:t>
        <w:br/>
        <w:t xml:space="preserve">    "ResponseMetadata": {</w:t>
        <w:br/>
        <w:t xml:space="preserve">        "RequestId": "c196df1d-2b8c-4b72-be96-a1aa54243a23",</w:t>
        <w:br/>
        <w:t xml:space="preserve">        "HTTPStatusCode": 200,</w:t>
        <w:br/>
        <w:t xml:space="preserve">        "HTTPHeaders": {</w:t>
        <w:br/>
        <w:t xml:space="preserve">            "date": "Thu, 03 Jul 2025 12:38:37 GMT",</w:t>
        <w:br/>
        <w:t xml:space="preserve">            "content-type": "application/json",</w:t>
        <w:br/>
        <w:t xml:space="preserve">            "content-length": "3627",</w:t>
        <w:br/>
        <w:t xml:space="preserve">            "connection": "keep-alive",</w:t>
        <w:br/>
        <w:t xml:space="preserve">            "x-amzn-requestid": "c196df1d-2b8c-4b72-be96-a1aa54243a23"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"bff-navio-laricel-develop-registrarFormulario",</w:t>
        <w:br/>
        <w:t xml:space="preserve">        "FunctionArn": "arn:aws:lambda:us-east-1:343856151193:function:bff-navio-laricel-develop-registrarFormulario",</w:t>
        <w:br/>
        <w:t xml:space="preserve">        "Runtime": "nodejs16.x",</w:t>
        <w:br/>
        <w:t xml:space="preserve">        "Role": "arn:aws:iam::343856151193:role/bff-navio-laricel-develop-us-east-1-lambdaRole",</w:t>
        <w:br/>
        <w:t xml:space="preserve">        "Handler": "src/index.registrarFormulario",</w:t>
        <w:br/>
        <w:t xml:space="preserve">        "CodeSize": 602114,</w:t>
        <w:br/>
        <w:t xml:space="preserve">        "Description": "",</w:t>
        <w:br/>
        <w:t xml:space="preserve">        "Timeout": 6,</w:t>
        <w:br/>
        <w:t xml:space="preserve">        "MemorySize": 1024,</w:t>
        <w:br/>
        <w:t xml:space="preserve">        "LastModified": "2022-10-06T18:31:17.000+0000",</w:t>
        <w:br/>
        <w:t xml:space="preserve">        "CodeSha256": "5cQkfUbZTNNRBIm364e/OORfDF/0FIXOiB9F6GRqI8s=",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"CORS": "*",</w:t>
        <w:br/>
        <w:t xml:space="preserve">                "DATABASE_URL": "postgres://postgres:1EyLtXU4698MAjkd75VuDG@db-dry-whitelabel-develop.cluster-clgxiwys3kn7.us-east-1.rds.amazonaws.com:5432/crm?schema=public",</w:t>
        <w:br/>
        <w:t xml:space="preserve">                "TZ": "America/Sao_Paulo",</w:t>
        <w:br/>
        <w:t xml:space="preserve">                "AMBIENTE": "develop",</w:t>
        <w:br/>
        <w:t xml:space="preserve">                "URL_SPEC": "https://plataforma.stage.surf.com.br/api/spec"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"821e16a2-85f0-47d0-88e1-aa9f89e08101",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"arn:aws:lambda:us-east-1::runtime:c4f65ebc3d2bacbfe0b33c7037db1975b96a17609230e8d950c7a5fe91cf0280"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"/aws/lambda/bff-navio-laricel-develop-registrarFormulario"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bff-navio-laricel-develop-registrarFormulario-2746cd9d-c2a0-4f48-ae0e-a52b942aa8b5?versionId=4OaukItDRJ77gXTSytHnkdWd2wXIeLLY&amp;X-Amz-Security-Token=IQoJb3JpZ2luX2VjEAMaCXVzLWVhc3QtMSJHMEUCIQDVjHG%2FbPCOGeyssV32c6ZsCpcV5Pmzx3HBt9gC0U%2FadwIgboWUkAl40%2B%2BYpkRLxLFoFh%2BsZK1mdJzH3PyBruiMs5wqkgII%2FP%2F%2F%2F%2F%2F%2F%2F%2F%2F%2FARAAGgw3NDk2Nzg5MDI4MzkiDK5PQo7WbJxjAGSKwSrmAXu7eruTqA5ZaKiuvG7zXhSlGd33%2F5flYIriQ17wOPzzCYPQpE4GsYgneofvTw1GNgJWG6JvdZIPP3TkhdccWozCbUErNHHcR9vF7XlD1cALAGwtd0UpX9v%2BjLXYrPtlc%2Fnjgz1%2F9xG9QFXybVg1SM3BBpOIjPG7n7GxlC06uZT0DY9cT%2BJe%2F%2BlawruDPWvAtHooW6JgDZ07B0QQQA9r5msfEaciyAALqF4Yav3lAMEIa4Q1yplz6hYvtrel0%2FpN3x1aON5NBylPAxQaDsX8zofiC2k2oVwP47qNxskMjgp9ZO%2FYuHKHMIvil8MGOo8BZyQ5pdnRHHXHeLYehC0oh9nGBAHNzr0FdXOo4DkGaTgoX7RqvshXNyr%2B1u9YxQFpqH5kOaqh7UYgnZuJiQJI55tMSzeaTD3mS%2F%2Bx4kSJPnqGmM2qnN8vY8ETbpmvH7MSWkqojCMJjDC2Mpt%2BPRIw2deU%2FMe603yvBAKfqReftoPJQMwtcgPDBBiz9SfwPqU%3D&amp;X-Amz-Algorithm=AWS4-HMAC-SHA256&amp;X-Amz-Date=20250703T123837Z&amp;X-Amz-SignedHeaders=host&amp;X-Amz-Expires=600&amp;X-Amz-Credential=ASIA25DCYHY3S2HOHWKJ%2F20250703%2Fus-east-1%2Fs3%2Faws4_request&amp;X-Amz-Signature=1793bf9defea22c692e83a06e05aed0439dd5da5ce5b267eb28d46884a16861b"</w:t>
        <w:br/>
        <w:t xml:space="preserve">    },</w:t>
        <w:br/>
        <w:t xml:space="preserve">    "Tags": {</w:t>
        <w:br/>
        <w:t xml:space="preserve">        "aws:cloudformation:stack-name": "bff-navio-laricel-develop",</w:t>
        <w:br/>
        <w:t xml:space="preserve">        "aws:cloudformation:stack-id": "arn:aws:cloudformation:us-east-1:343856151193:stack/bff-navio-laricel-develop/3a513530-44ea-11ed-bb7f-0a3e23d3ee15",</w:t>
        <w:br/>
        <w:t xml:space="preserve">        "STAGE": "develop",</w:t>
        <w:br/>
        <w:t xml:space="preserve">        "aws:cloudformation:logical-id": "RegistrarFormularioLambdaFunction"</w:t>
        <w:br/>
        <w:t xml:space="preserve">    }</w:t>
        <w:br/>
        <w:t>}</w:t>
      </w:r>
    </w:p>
    <w:p>
      <w:pPr>
        <w:pStyle w:val="Heading1"/>
      </w:pPr>
      <w:r>
        <w:t>Nome da função: whitelabel-handler-usuario-dev-pre-signup</w:t>
      </w:r>
    </w:p>
    <w:p>
      <w:r>
        <w:t>{</w:t>
        <w:br/>
        <w:t xml:space="preserve">    "ResponseMetadata": {</w:t>
        <w:br/>
        <w:t xml:space="preserve">        "RequestId": "0d5972d3-5366-4840-9d32-cfe9b9ad74ef",</w:t>
        <w:br/>
        <w:t xml:space="preserve">        "HTTPStatusCode": 200,</w:t>
        <w:br/>
        <w:t xml:space="preserve">        "HTTPHeaders": {</w:t>
        <w:br/>
        <w:t xml:space="preserve">            "date": "Thu, 03 Jul 2025 12:38:37 GMT",</w:t>
        <w:br/>
        <w:t xml:space="preserve">            "content-type": "application/json",</w:t>
        <w:br/>
        <w:t xml:space="preserve">            "content-length": "4158",</w:t>
        <w:br/>
        <w:t xml:space="preserve">            "connection": "keep-alive",</w:t>
        <w:br/>
        <w:t xml:space="preserve">            "x-amzn-requestid": "0d5972d3-5366-4840-9d32-cfe9b9ad74ef"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"whitelabel-handler-usuario-dev-pre-signup",</w:t>
        <w:br/>
        <w:t xml:space="preserve">        "FunctionArn": "arn:aws:lambda:us-east-1:343856151193:function:whitelabel-handler-usuario-dev-pre-signup",</w:t>
        <w:br/>
        <w:t xml:space="preserve">        "Runtime": "nodejs12.x",</w:t>
        <w:br/>
        <w:t xml:space="preserve">        "Role": "arn:aws:iam::343856151193:role/whitelabel-handler-usuario-dev-us-east-1-lambdaRole",</w:t>
        <w:br/>
        <w:t xml:space="preserve">        "Handler": "src/index.preSignup",</w:t>
        <w:br/>
        <w:t xml:space="preserve">        "CodeSize": 4774654,</w:t>
        <w:br/>
        <w:t xml:space="preserve">        "Description": "Whitelabel - Utilizado para validar o cadastro do usuario no Cognito",</w:t>
        <w:br/>
        <w:t xml:space="preserve">        "Timeout": 6,</w:t>
        <w:br/>
        <w:t xml:space="preserve">        "MemorySize": 512,</w:t>
        <w:br/>
        <w:t xml:space="preserve">        "LastModified": "2024-10-16T16:20:16.000+0000",</w:t>
        <w:br/>
        <w:t xml:space="preserve">        "CodeSha256": "YgNBFuSWe9NhcKV71CES2zPUK3gCmSG+0rVv5v1uVA8=",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"WHITELABEL_SPEC_EMAIL_LOGIN": "parceiro_dry@api.surf.com.br",</w:t>
        <w:br/>
        <w:t xml:space="preserve">                "KEY_ID": "arn:aws:kms:us-east-1:343856151193:key/0fce8cf2-6d31-4bb3-a745-193065f66af6",</w:t>
        <w:br/>
        <w:t xml:space="preserve">                "DB_PORTA": "5432",</w:t>
        <w:br/>
        <w:t xml:space="preserve">                "WHITELABEL_SPEC_URL_API": "https://plataforma.stage.surf.com.br/api/spec",</w:t>
        <w:br/>
        <w:t xml:space="preserve">                "KEY_ALIAS": "dry-whitelabel-kms-develop",</w:t>
        <w:br/>
        <w:t xml:space="preserve">                "DB_HOST": "db-dry-whitelabel-develop.cluster-clgxiwys3kn7.us-east-1.rds.amazonaws.com",</w:t>
        <w:br/>
        <w:t xml:space="preserve">                "DB_SENHA": "cqNZ8ex5u18D",</w:t>
        <w:br/>
        <w:t xml:space="preserve">                "INFOBIP_URL_SMS_SENDER": "https://6jnkne.api.infobip.com/sms/2/text/advanced",</w:t>
        <w:br/>
        <w:t xml:space="preserve">                "WHITELABEL_DYNAMODB_REGION": "us-east-1",</w:t>
        <w:br/>
        <w:t xml:space="preserve">                "DB_BANCO": "whitelabel",</w:t>
        <w:br/>
        <w:t xml:space="preserve">                "WHITELABEL_SPEC_SENHA_LOGIN": "6ibFUrg5rokEQZLX",</w:t>
        <w:br/>
        <w:t xml:space="preserve">                "AWS_LAMBDA_SMS_SURF": "handle-sms-controller-dev-controllerSMS",</w:t>
        <w:br/>
        <w:t xml:space="preserve">                "INFOBIP_AUTH": "App 6af3ca1d1f6b409bb147d5e0a0edac19-704c1f5d-6a49-490e-860b-4ceda67488aa",</w:t>
        <w:br/>
        <w:t xml:space="preserve">                "WHITELABEL_DYNAMODB_TABLE_USER": "whitelabel-usuario",</w:t>
        <w:br/>
        <w:t xml:space="preserve">                "DB_USUARIO": "postgres",</w:t>
        <w:br/>
        <w:t xml:space="preserve">                "DB_TIPO": "postgres",</w:t>
        <w:br/>
        <w:t xml:space="preserve">                "INFOBIP_FROM_SENDER": "Dry Connecta"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"ddcdaa30-d73b-4acb-bbb7-aaf971062d7b",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"/aws/lambda/whitelabel-handler-usuario-dev-pre-signup"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whitelabel-handler-usuario-dev-pre-signup-1e8d4efd-b38c-4b96-aa17-ec051d9b5a24?versionId=g2eOvHm40vOWPoKAGIEucRviGoawlbEg&amp;X-Amz-Security-Token=IQoJb3JpZ2luX2VjEAQaCXVzLWVhc3QtMSJHMEUCIQD65%2BDqXPHo7UW%2F7fXFnwYHbpqbpTrHoYi3D0PGhn26nwIgYjrkcnAdnBtf%2FPr9xXRuZqOZCtlBvaQJAJZQm8lCFBcqkgII%2Ff%2F%2F%2F%2F%2F%2F%2F%2F%2F%2FARAAGgw3NDk2Nzg5MDI4MzkiDIMuUYz4Puc2m0KnQSrmAeIyVBqyfixqtPkUUH%2BzEWU0j6syNMttgm2WJVolEkN1r225pzu6M7Zfvq0%2B44yOrv7AR1Fc4Msse1Yvl%2B6RyxqtavMXAKNdylAXF00%2ByS%2Fs2lsRLgQNnDfUbwexkc5%2BToElQ%2Fa%2FW3QU%2FlJrqfRXTkvsCN98HMPh3hjgCWcot6YRi6TyH8cmKN%2B9%2FGAl4Oli6FuSPbvui6lkjABumgq8MxyFULW7DKSIWjd%2BN%2BzikU4arSdogCuiYcsgsIAx8ciKqsIp87Ik9hyLU52NMmXSyvdNUZGNPJuSn5KZcpyocn7Rnpo%2Fyo2hMMP%2Bl8MGOo8BqCU4PwIymnuOK0hEFgL7atUq7qS7PmLhoI%2BOWk0ctBk68fh5EjaN2eaT%2BgJ5WjY%2Fwip408ZfDlfy4K9K6E%2BBpqIvm8%2BSbmOcbhbY3Sp%2BAcHYNIi2wTWhAdF3Ma4dcB3RybkaWbDSGn8oTXpPGBVe4wWVRicYR27ydeEYd7ciNB60LcSpl%2BQ7TBrdV9zYtFk%3D&amp;X-Amz-Algorithm=AWS4-HMAC-SHA256&amp;X-Amz-Date=20250703T123837Z&amp;X-Amz-SignedHeaders=host&amp;X-Amz-Expires=600&amp;X-Amz-Credential=ASIA25DCYHY3YPVFUQNY%2F20250703%2Fus-east-1%2Fs3%2Faws4_request&amp;X-Amz-Signature=e249e092497b7c7534ecf685628db0fc7498c332a0c882fded4fd8a201bd96a4"</w:t>
        <w:br/>
        <w:t xml:space="preserve">    },</w:t>
        <w:br/>
        <w:t xml:space="preserve">    "Tags": {</w:t>
        <w:br/>
        <w:t xml:space="preserve">        "aws:cloudformation:stack-name": "whitelabel-handler-usuario-dev",</w:t>
        <w:br/>
        <w:t xml:space="preserve">        "aws:cloudformation:stack-id": "arn:aws:cloudformation:us-east-1:343856151193:stack/whitelabel-handler-usuario-dev/8a7edf10-e5d4-11eb-b906-0ecd7efaa235",</w:t>
        <w:br/>
        <w:t xml:space="preserve">        "STAGE": "dev",</w:t>
        <w:br/>
        <w:t xml:space="preserve">        "aws:cloudformation:logical-id": "PreDashsignupLambdaFunction"</w:t>
        <w:br/>
        <w:t xml:space="preserve">    }</w:t>
        <w:br/>
        <w:t>}</w:t>
      </w:r>
    </w:p>
    <w:p>
      <w:pPr>
        <w:pStyle w:val="Heading1"/>
      </w:pPr>
      <w:r>
        <w:t>Nome da função: dry-handler-consumo-develop-handlerRecarga</w:t>
      </w:r>
    </w:p>
    <w:p>
      <w:r>
        <w:t>{</w:t>
        <w:br/>
        <w:t xml:space="preserve">    "ResponseMetadata": {</w:t>
        <w:br/>
        <w:t xml:space="preserve">        "RequestId": "86270796-4710-47be-8695-da37a5080cf0",</w:t>
        <w:br/>
        <w:t xml:space="preserve">        "HTTPStatusCode": 200,</w:t>
        <w:br/>
        <w:t xml:space="preserve">        "HTTPHeaders": {</w:t>
        <w:br/>
        <w:t xml:space="preserve">            "date": "Thu, 03 Jul 2025 12:38:37 GMT",</w:t>
        <w:br/>
        <w:t xml:space="preserve">            "content-type": "application/json",</w:t>
        <w:br/>
        <w:t xml:space="preserve">            "content-length": "3333",</w:t>
        <w:br/>
        <w:t xml:space="preserve">            "connection": "keep-alive",</w:t>
        <w:br/>
        <w:t xml:space="preserve">            "x-amzn-requestid": "86270796-4710-47be-8695-da37a5080cf0"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"dry-handler-consumo-develop-handlerRecarga",</w:t>
        <w:br/>
        <w:t xml:space="preserve">        "FunctionArn": "arn:aws:lambda:us-east-1:343856151193:function:dry-handler-consumo-develop-handlerRecarga",</w:t>
        <w:br/>
        <w:t xml:space="preserve">        "Runtime": "nodejs14.x",</w:t>
        <w:br/>
        <w:t xml:space="preserve">        "Role": "arn:aws:iam::343856151193:role/dry-handler-consumo-develop-us-east-1-lambdaRole",</w:t>
        <w:br/>
        <w:t xml:space="preserve">        "Handler": "src/index.handlerRecarga",</w:t>
        <w:br/>
        <w:t xml:space="preserve">        "CodeSize": 557171,</w:t>
        <w:br/>
        <w:t xml:space="preserve">        "Description": "",</w:t>
        <w:br/>
        <w:t xml:space="preserve">        "Timeout": 30,</w:t>
        <w:br/>
        <w:t xml:space="preserve">        "MemorySize": 512,</w:t>
        <w:br/>
        <w:t xml:space="preserve">        "LastModified": "2022-07-26T00:52:34.000+0000",</w:t>
        <w:br/>
        <w:t xml:space="preserve">        "CodeSha256": "0Gi4HcP1aoXLmlOJWeAjd92ef4/6iIFPjj17LSq3Gp0=",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"SURF_PASSWORD": "2$5j$l$2ztHM",</w:t>
        <w:br/>
        <w:t xml:space="preserve">                "APP_NAME": "dry-handler-conta",</w:t>
        <w:br/>
        <w:t xml:space="preserve">                "SURF_BASE_URL": "https://plataforma.stage.surf.com.br/",</w:t>
        <w:br/>
        <w:t xml:space="preserve">                "AMBIENTE": "develop",</w:t>
        <w:br/>
        <w:t xml:space="preserve">                "SURF_USER": "spec@api.com.br"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"Active"</w:t>
        <w:br/>
        <w:t xml:space="preserve">        },</w:t>
        <w:br/>
        <w:t xml:space="preserve">        "RevisionId": "59102adb-1991-4f18-94f7-7a21da4becf8",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"/aws/lambda/dry-handler-consumo-develop-handlerRecarga"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consumo-develop-handlerRecarga-76b01d43-3e23-4869-8b54-3022e2e9a271?versionId=RvVxAPOyDAK21QsNbjkLBDTFEjOFnkey&amp;X-Amz-Security-Token=IQoJb3JpZ2luX2VjEA0aCXVzLWVhc3QtMSJGMEQCIHcnQOw4xnDwd38Ua2Ct062RzGbJBsMWdqjcTr7nWLtTAiAVJb9ZNHeXkU2RGQ0q4XNCnVT%2Bh%2F%2BofCuEstW6%2FET00iqJAggWEAAaDDc0OTY3ODkwMjgzOSIMXnw%2BlX2TqFXRdQKlKuYBzp1xMa%2BEgOQtDOw3bFnx1R5ZomAFOW6PeUV1joUqh52%2BVtR7olTrBXVoiEMOewwgXVg%2FtcOuwMpYivlo83ktp%2BagDtYnK1PcMCRIkPTZvmxOUSCpCkWGOG%2FQOQbCh0tkStqAvdVlLjMwycGX8YxhokT0YSDW9HYpkCUtCWU5W1sdFHa6%2By8K8SfMhhTxGfp4t9XRl45OYVn2XY0gr9CVvNvFV8JMJ3xJxg2DrUmySaxMkKFl6w1qNowL8gGhPzNxN1oKPGyxfY6rAM7www4j0ynSx33nrGQEecKrTnJxT0u0Xh9k0p0w6euZwwY6kAGxiwZeSXUDDwgwoOfDt04sNkI1UxTgdjl0qLj5lCzQ259RGbUgaHyAwrfL6RbpGhEYQ5LmW8D7kxocryUu8dex%2BBtDxJJqnDpwna3AP8wAJYrZ770FoSXPruHI33qY2hS8jCCFv6FgXzvNypmG1qqlyXeGxFMqNF%2FZFxsD8HNl0Xg6ntU%2BGQ%2FecYZl3lPSIV8%3D&amp;X-Amz-Algorithm=AWS4-HMAC-SHA256&amp;X-Amz-Date=20250703T123837Z&amp;X-Amz-SignedHeaders=host&amp;X-Amz-Expires=600&amp;X-Amz-Credential=ASIA25DCYHY3Z5JEGCTC%2F20250703%2Fus-east-1%2Fs3%2Faws4_request&amp;X-Amz-Signature=0dee95abfc1f587a8dc9cd67022dfc4dd142260a749107ddd9588c9c528b37e1"</w:t>
        <w:br/>
        <w:t xml:space="preserve">    },</w:t>
        <w:br/>
        <w:t xml:space="preserve">    "Tags": {</w:t>
        <w:br/>
        <w:t xml:space="preserve">        "aws:cloudformation:stack-name": "dry-handler-consumo-develop",</w:t>
        <w:br/>
        <w:t xml:space="preserve">        "aws:cloudformation:stack-id": "arn:aws:cloudformation:us-east-1:343856151193:stack/dry-handler-consumo-develop/b6402f00-0c75-11ed-96c2-1268ab70c2b9",</w:t>
        <w:br/>
        <w:t xml:space="preserve">        "STAGE": "develop",</w:t>
        <w:br/>
        <w:t xml:space="preserve">        "aws:cloudformation:logical-id": "HandlerRecargaLambdaFunction"</w:t>
        <w:br/>
        <w:t xml:space="preserve">    }</w:t>
        <w:br/>
        <w:t>}</w:t>
      </w:r>
    </w:p>
    <w:p>
      <w:pPr>
        <w:pStyle w:val="Heading1"/>
      </w:pPr>
      <w:r>
        <w:t>Nome da função: dry-handler-relatorio-recarga-programada</w:t>
      </w:r>
    </w:p>
    <w:p>
      <w:r>
        <w:t>{</w:t>
        <w:br/>
        <w:t xml:space="preserve">    "ResponseMetadata": {</w:t>
        <w:br/>
        <w:t xml:space="preserve">        "RequestId": "2609cfaa-b40d-4a2a-99ed-09ec2a1d4bcb",</w:t>
        <w:br/>
        <w:t xml:space="preserve">        "HTTPStatusCode": 200,</w:t>
        <w:br/>
        <w:t xml:space="preserve">        "HTTPHeaders": {</w:t>
        <w:br/>
        <w:t xml:space="preserve">            "date": "Thu, 03 Jul 2025 12:38:38 GMT",</w:t>
        <w:br/>
        <w:t xml:space="preserve">            "content-type": "application/json",</w:t>
        <w:br/>
        <w:t xml:space="preserve">            "content-length": "3373",</w:t>
        <w:br/>
        <w:t xml:space="preserve">            "connection": "keep-alive",</w:t>
        <w:br/>
        <w:t xml:space="preserve">            "x-amzn-requestid": "2609cfaa-b40d-4a2a-99ed-09ec2a1d4bcb"</w:t>
        <w:br/>
        <w:t xml:space="preserve">        },</w:t>
        <w:br/>
        <w:t xml:space="preserve">        "RetryAttempts": 0</w:t>
        <w:br/>
        <w:t xml:space="preserve">    },</w:t>
        <w:br/>
        <w:t xml:space="preserve">    "Configuration": {</w:t>
        <w:br/>
        <w:t xml:space="preserve">        "FunctionName": "dry-handler-relatorio-recarga-programada",</w:t>
        <w:br/>
        <w:t xml:space="preserve">        "FunctionArn": "arn:aws:lambda:us-east-1:343856151193:function:dry-handler-relatorio-recarga-programada",</w:t>
        <w:br/>
        <w:t xml:space="preserve">        "Runtime": "nodejs18.x",</w:t>
        <w:br/>
        <w:t xml:space="preserve">        "Role": "arn:aws:iam::343856151193:role/service-role/dry-handler-relatorio-recarga-programada-role-184g4y9b",</w:t>
        <w:br/>
        <w:t xml:space="preserve">        "Handler": "src/index.handler",</w:t>
        <w:br/>
        <w:t xml:space="preserve">        "CodeSize": 308988,</w:t>
        <w:br/>
        <w:t xml:space="preserve">        "Description": "Envio de relatório diário sobre Recargas PROgramadas",</w:t>
        <w:br/>
        <w:t xml:space="preserve">        "Timeout": 180,</w:t>
        <w:br/>
        <w:t xml:space="preserve">        "MemorySize": 128,</w:t>
        <w:br/>
        <w:t xml:space="preserve">        "LastModified": "2025-04-02T19:46:06.000+0000",</w:t>
        <w:br/>
        <w:t xml:space="preserve">        "CodeSha256": "TskKCAp7ws0LUmOj8waTccboSEr+Vi2BVWMkO2sDFps=",</w:t>
        <w:br/>
        <w:t xml:space="preserve">        "Version": "$LATEST",</w:t>
        <w:br/>
        <w:t xml:space="preserve">        "VpcConfig": {</w:t>
        <w:br/>
        <w:t xml:space="preserve">            "SubnetIds": [</w:t>
        <w:br/>
        <w:t xml:space="preserve">                "subnet-0a9d888cbbb681211",</w:t>
        <w:br/>
        <w:t xml:space="preserve">                "subnet-0da389d7b2bb84e4a"</w:t>
        <w:br/>
        <w:t xml:space="preserve">            ],</w:t>
        <w:br/>
        <w:t xml:space="preserve">            "SecurityGroupIds": [</w:t>
        <w:br/>
        <w:t xml:space="preserve">                "sg-0454d65a60a7fdae9"</w:t>
        <w:br/>
        <w:t xml:space="preserve">            ],</w:t>
        <w:br/>
        <w:t xml:space="preserve">            "VpcId": "vpc-01426c50773ecaad9",</w:t>
        <w:br/>
        <w:t xml:space="preserve">            "Ipv6AllowedForDualStack": false</w:t>
        <w:br/>
        <w:t xml:space="preserve">        },</w:t>
        <w:br/>
        <w:t xml:space="preserve">        "Environment": {</w:t>
        <w:br/>
        <w:t xml:space="preserve">            "Variables": {</w:t>
        <w:br/>
        <w:t xml:space="preserve">                "SLACK_URL": "https://hooks.slack.com/services/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",</w:t>
        <w:br/>
        <w:t xml:space="preserve">                "DB_PORT": "5432",</w:t>
        <w:br/>
        <w:t xml:space="preserve">                "DB_USER": "postgres",</w:t>
        <w:br/>
        <w:t xml:space="preserve">                "DB_NAME": "whitelabel",</w:t>
        <w:br/>
        <w:t xml:space="preserve">                "DB_HOST": "db-dry-whitelabel-develop.cluster-clgxiwys3kn7.us-east-1.rds.amazonaws.com",</w:t>
        <w:br/>
        <w:t xml:space="preserve">                "DB_PASSWORD": "cqNZ8ex5u18D"</w:t>
        <w:br/>
        <w:t xml:space="preserve">            }</w:t>
        <w:br/>
        <w:t xml:space="preserve">        },</w:t>
        <w:br/>
        <w:t xml:space="preserve">        "TracingConfig": {</w:t>
        <w:br/>
        <w:t xml:space="preserve">            "Mode": "PassThrough"</w:t>
        <w:br/>
        <w:t xml:space="preserve">        },</w:t>
        <w:br/>
        <w:t xml:space="preserve">        "RevisionId": "66ca1689-2fb0-4e0d-a0dd-af36f43728bd",</w:t>
        <w:br/>
        <w:t xml:space="preserve">        "State": "Active",</w:t>
        <w:br/>
        <w:t xml:space="preserve">        "LastUpdateStatus": "Successful",</w:t>
        <w:br/>
        <w:t xml:space="preserve">        "PackageType": "Zip",</w:t>
        <w:br/>
        <w:t xml:space="preserve">        "Architectures": [</w:t>
        <w:br/>
        <w:t xml:space="preserve">            "x86_64"</w:t>
        <w:br/>
        <w:t xml:space="preserve">        ],</w:t>
        <w:br/>
        <w:t xml:space="preserve">        "EphemeralStorage": {</w:t>
        <w:br/>
        <w:t xml:space="preserve">            "Size": 512</w:t>
        <w:br/>
        <w:t xml:space="preserve">        },</w:t>
        <w:br/>
        <w:t xml:space="preserve">        "SnapStart": {</w:t>
        <w:br/>
        <w:t xml:space="preserve">            "ApplyOn": "None",</w:t>
        <w:br/>
        <w:t xml:space="preserve">            "OptimizationStatus": "Off"</w:t>
        <w:br/>
        <w:t xml:space="preserve">        },</w:t>
        <w:br/>
        <w:t xml:space="preserve">        "RuntimeVersionConfig": {</w:t>
        <w:br/>
        <w:t xml:space="preserve">            "RuntimeVersionArn": "arn:aws:lambda:us-east-1::runtime:bcd7c0a83c1c6bc9b4982403f8200084d0db1fe61d7c4d3215979c11bb00d650"</w:t>
        <w:br/>
        <w:t xml:space="preserve">        },</w:t>
        <w:br/>
        <w:t xml:space="preserve">        "LoggingConfig": {</w:t>
        <w:br/>
        <w:t xml:space="preserve">            "LogFormat": "Text",</w:t>
        <w:br/>
        <w:t xml:space="preserve">            "LogGroup": "/aws/lambda/dry-handler-relatorio-recarga-programada"</w:t>
        <w:br/>
        <w:t xml:space="preserve">        }</w:t>
        <w:br/>
        <w:t xml:space="preserve">    },</w:t>
        <w:br/>
        <w:t xml:space="preserve">    "Code": {</w:t>
        <w:br/>
        <w:t xml:space="preserve">        "RepositoryType": "S3",</w:t>
        <w:br/>
        <w:t xml:space="preserve">        "Location": "https://prod-04-2014-tasks.s3.us-east-1.amazonaws.com/snapshots/343856151193/dry-handler-relatorio-recarga-programada-f91878a6-b8d3-4962-ba53-17f5b8b1cdbd?versionId=8j_Hm7hjxHV56.NJlyYYFLY7NOKPEwCZ&amp;X-Amz-Security-Token=IQoJb3JpZ2luX2VjEAIaCXVzLWVhc3QtMSJHMEUCIDyXxvpnrTuuBD0VZqlKoyShtwZGL1vRxHm6GGcKMovJAiEAyLJYJ4oBqdtElUa2Ng0Rxs8uPgO8r4%2FSLqQ%2FyDigDUgqkgII%2Bv%2F%2F%2F%2F%2F%2F%2F%2F%2F%2FARAAGgw3NDk2Nzg5MDI4MzkiDKrsE6DaH7eiE2bn0yrmAcsi%2F9uCbrzU%2FOuwd%2BkQqyYssfU3H8i9NINKBji47DbfnNgQjWM8DdxYur0BI3t0IvlV7HO72L2%2BXezf0RKsd6fTR8tnjhTMzAGXqb7XLjs%2BxCDAQiyIoclIS2pFXeXJohA%2FUVg1UEl3%2BmTxJoQzkNT0upZwgEN3KSUVF4P3N%2FwYOzi4YjIgkZLmsqeShTCML73F2H7M26AevuUjwbJ%2BJn5RNfMAxAasOnF1ywZkMqOZpnD9IaRNnaDyMkVl81AuJNXj2TLpSA9BOZ4KdvKOpqGkrOpgXLwes%2FBo78zDEsgwisPn8Kc2MOmwl8MGOo8B3dE74pCKgX62dGVcRKtBRORyC1v6WgLWMuddT1Rf7BsHop20Ra6wULyGRc6HNdM7FnE8CnUCj4BxPypX71ykq5ggrL6zfSoxAkEY2fF2ZYjw5NicgyaqlNh89WFsBAGFVS1tY%2BZEwu5jKE5IMF5XLW2oMk4X1MiOA5Ys4zfMz0cGSju90RCpqq9o6NmSrYQ%3D&amp;X-Amz-Algorithm=AWS4-HMAC-SHA256&amp;X-Amz-Date=20250703T123838Z&amp;X-Amz-SignedHeaders=host&amp;X-Amz-Expires=600&amp;X-Amz-Credential=ASIA25DCYHY3667RR6LC%2F20250703%2Fus-east-1%2Fs3%2Faws4_request&amp;X-Amz-Signature=fc1f97a1e034c1f287cf5b474b146af6648823bc7dea3563777041fed40d18f7"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